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DF12C" w14:textId="77777777" w:rsidR="004D6B83" w:rsidRPr="004D6B83" w:rsidRDefault="004D6B83" w:rsidP="004D6B83">
      <w:pPr>
        <w:jc w:val="center"/>
        <w:rPr>
          <w:rFonts w:ascii="Times New Roman" w:hAnsi="Times New Roman" w:cs="Times New Roman"/>
        </w:rPr>
      </w:pPr>
      <w:r w:rsidRPr="004D6B83">
        <w:rPr>
          <w:rFonts w:ascii="Times New Roman" w:hAnsi="Times New Roman" w:cs="Times New Roman"/>
          <w:sz w:val="24"/>
        </w:rPr>
        <w:t>DATA SCIENCE MINOR PROJECT</w:t>
      </w:r>
      <w:r w:rsidRPr="004D6B83">
        <w:rPr>
          <w:rFonts w:ascii="Times New Roman" w:hAnsi="Times New Roman" w:cs="Times New Roman"/>
          <w:sz w:val="24"/>
        </w:rPr>
        <w:br/>
      </w:r>
      <w:r w:rsidRPr="004D6B83">
        <w:rPr>
          <w:rFonts w:ascii="Times New Roman" w:hAnsi="Times New Roman" w:cs="Times New Roman"/>
          <w:sz w:val="24"/>
        </w:rPr>
        <w:br/>
      </w:r>
      <w:proofErr w:type="spellStart"/>
      <w:r w:rsidRPr="004D6B83">
        <w:rPr>
          <w:rFonts w:ascii="Times New Roman" w:hAnsi="Times New Roman" w:cs="Times New Roman"/>
          <w:sz w:val="24"/>
        </w:rPr>
        <w:t>PROJECT</w:t>
      </w:r>
      <w:proofErr w:type="spellEnd"/>
      <w:r w:rsidRPr="004D6B83">
        <w:rPr>
          <w:rFonts w:ascii="Times New Roman" w:hAnsi="Times New Roman" w:cs="Times New Roman"/>
          <w:sz w:val="24"/>
        </w:rPr>
        <w:t xml:space="preserve"> REPORT</w:t>
      </w:r>
      <w:r w:rsidRPr="004D6B83">
        <w:rPr>
          <w:rFonts w:ascii="Times New Roman" w:hAnsi="Times New Roman" w:cs="Times New Roman"/>
          <w:sz w:val="24"/>
        </w:rPr>
        <w:br/>
        <w:t>(Project Semester January-April 2025)</w:t>
      </w:r>
    </w:p>
    <w:p w14:paraId="009A0259" w14:textId="77777777" w:rsidR="004D6B83" w:rsidRPr="004D6B83" w:rsidRDefault="004D6B83" w:rsidP="004D6B83">
      <w:pPr>
        <w:jc w:val="center"/>
        <w:rPr>
          <w:rFonts w:ascii="Times New Roman" w:hAnsi="Times New Roman" w:cs="Times New Roman"/>
          <w:b/>
          <w:bCs/>
          <w:sz w:val="32"/>
          <w:szCs w:val="32"/>
          <w:u w:val="dotted"/>
        </w:rPr>
      </w:pPr>
      <w:r w:rsidRPr="004D6B83">
        <w:rPr>
          <w:rFonts w:ascii="Times New Roman" w:hAnsi="Times New Roman" w:cs="Times New Roman"/>
          <w:sz w:val="24"/>
        </w:rPr>
        <w:br/>
      </w:r>
      <w:r w:rsidRPr="004D6B83">
        <w:rPr>
          <w:rFonts w:ascii="Times New Roman" w:hAnsi="Times New Roman" w:cs="Times New Roman"/>
          <w:b/>
          <w:bCs/>
          <w:sz w:val="32"/>
          <w:szCs w:val="32"/>
          <w:u w:val="dotted"/>
        </w:rPr>
        <w:t>EDA on Spotify History</w:t>
      </w:r>
    </w:p>
    <w:p w14:paraId="2F58D03F" w14:textId="77777777" w:rsidR="004D6B83" w:rsidRPr="004D6B83" w:rsidRDefault="004D6B83" w:rsidP="004D6B83">
      <w:pPr>
        <w:jc w:val="center"/>
        <w:rPr>
          <w:rFonts w:ascii="Times New Roman" w:hAnsi="Times New Roman" w:cs="Times New Roman"/>
          <w:sz w:val="24"/>
          <w:szCs w:val="24"/>
        </w:rPr>
      </w:pPr>
      <w:r w:rsidRPr="004D6B83">
        <w:rPr>
          <w:rFonts w:ascii="Times New Roman" w:hAnsi="Times New Roman" w:cs="Times New Roman"/>
          <w:sz w:val="24"/>
        </w:rPr>
        <w:br/>
      </w:r>
      <w:r w:rsidRPr="004D6B83">
        <w:rPr>
          <w:rFonts w:ascii="Times New Roman" w:hAnsi="Times New Roman" w:cs="Times New Roman"/>
          <w:sz w:val="24"/>
        </w:rPr>
        <w:br/>
      </w:r>
      <w:r w:rsidRPr="004D6B83">
        <w:rPr>
          <w:rFonts w:ascii="Times New Roman" w:hAnsi="Times New Roman" w:cs="Times New Roman"/>
          <w:sz w:val="24"/>
          <w:szCs w:val="24"/>
        </w:rPr>
        <w:t>Submitted by</w:t>
      </w:r>
    </w:p>
    <w:p w14:paraId="7D39D867" w14:textId="77777777" w:rsidR="004D6B83" w:rsidRPr="004D6B83" w:rsidRDefault="004D6B83" w:rsidP="004D6B83">
      <w:pPr>
        <w:jc w:val="center"/>
        <w:rPr>
          <w:rFonts w:ascii="Times New Roman" w:hAnsi="Times New Roman" w:cs="Times New Roman"/>
          <w:sz w:val="24"/>
          <w:szCs w:val="24"/>
        </w:rPr>
      </w:pPr>
    </w:p>
    <w:p w14:paraId="2F2FD2C1" w14:textId="77777777" w:rsidR="004D6B83" w:rsidRPr="00E21F04" w:rsidRDefault="004D6B83" w:rsidP="004D6B83">
      <w:pPr>
        <w:jc w:val="center"/>
        <w:rPr>
          <w:rFonts w:ascii="Times New Roman" w:hAnsi="Times New Roman" w:cs="Times New Roman"/>
          <w:b/>
          <w:bCs/>
          <w:sz w:val="24"/>
          <w:szCs w:val="24"/>
        </w:rPr>
      </w:pPr>
      <w:r w:rsidRPr="00E21F04">
        <w:rPr>
          <w:rFonts w:ascii="Times New Roman" w:hAnsi="Times New Roman" w:cs="Times New Roman"/>
          <w:b/>
          <w:bCs/>
          <w:sz w:val="24"/>
          <w:szCs w:val="24"/>
        </w:rPr>
        <w:t>Ayush Sahu</w:t>
      </w:r>
    </w:p>
    <w:p w14:paraId="58B50490" w14:textId="77777777" w:rsidR="004D6B83" w:rsidRPr="004D6B83" w:rsidRDefault="004D6B83" w:rsidP="004D6B83">
      <w:pPr>
        <w:jc w:val="center"/>
        <w:rPr>
          <w:rFonts w:ascii="Times New Roman" w:hAnsi="Times New Roman" w:cs="Times New Roman"/>
          <w:sz w:val="24"/>
          <w:szCs w:val="24"/>
        </w:rPr>
      </w:pPr>
      <w:r w:rsidRPr="004D6B83">
        <w:rPr>
          <w:rFonts w:ascii="Times New Roman" w:hAnsi="Times New Roman" w:cs="Times New Roman"/>
          <w:sz w:val="24"/>
          <w:szCs w:val="24"/>
        </w:rPr>
        <w:t xml:space="preserve">Registration Number </w:t>
      </w:r>
      <w:r w:rsidRPr="004D6B83">
        <w:rPr>
          <w:rFonts w:ascii="Times New Roman" w:hAnsi="Times New Roman" w:cs="Times New Roman"/>
          <w:b/>
          <w:bCs/>
          <w:sz w:val="24"/>
          <w:szCs w:val="24"/>
        </w:rPr>
        <w:t>123</w:t>
      </w:r>
      <w:r w:rsidRPr="004D6B83">
        <w:rPr>
          <w:rFonts w:ascii="Times New Roman" w:hAnsi="Times New Roman" w:cs="Times New Roman"/>
          <w:b/>
          <w:bCs/>
          <w:szCs w:val="24"/>
        </w:rPr>
        <w:t>21402</w:t>
      </w:r>
    </w:p>
    <w:p w14:paraId="337CE8F9" w14:textId="77777777" w:rsidR="004D6B83" w:rsidRPr="004D6B83" w:rsidRDefault="004D6B83" w:rsidP="004D6B83">
      <w:pPr>
        <w:jc w:val="center"/>
        <w:rPr>
          <w:rFonts w:ascii="Times New Roman" w:hAnsi="Times New Roman" w:cs="Times New Roman"/>
          <w:sz w:val="24"/>
          <w:szCs w:val="24"/>
        </w:rPr>
      </w:pPr>
      <w:r w:rsidRPr="004D6B83">
        <w:rPr>
          <w:rFonts w:ascii="Times New Roman" w:hAnsi="Times New Roman" w:cs="Times New Roman"/>
          <w:sz w:val="24"/>
          <w:szCs w:val="24"/>
        </w:rPr>
        <w:t>BTech CSE K23GR</w:t>
      </w:r>
    </w:p>
    <w:p w14:paraId="5A025812" w14:textId="77777777" w:rsidR="004D6B83" w:rsidRPr="004D6B83" w:rsidRDefault="004D6B83" w:rsidP="004D6B83">
      <w:pPr>
        <w:jc w:val="center"/>
        <w:rPr>
          <w:rFonts w:ascii="Times New Roman" w:hAnsi="Times New Roman" w:cs="Times New Roman"/>
          <w:sz w:val="24"/>
          <w:szCs w:val="24"/>
        </w:rPr>
      </w:pPr>
      <w:r w:rsidRPr="004D6B83">
        <w:rPr>
          <w:rFonts w:ascii="Times New Roman" w:hAnsi="Times New Roman" w:cs="Times New Roman"/>
          <w:sz w:val="24"/>
          <w:szCs w:val="24"/>
        </w:rPr>
        <w:t>Course Code INT-375</w:t>
      </w:r>
    </w:p>
    <w:p w14:paraId="26F98C8C" w14:textId="77777777" w:rsidR="004D6B83" w:rsidRPr="004D6B83" w:rsidRDefault="004D6B83" w:rsidP="004D6B83">
      <w:pPr>
        <w:jc w:val="center"/>
        <w:rPr>
          <w:rFonts w:ascii="Times New Roman" w:hAnsi="Times New Roman" w:cs="Times New Roman"/>
          <w:sz w:val="24"/>
          <w:szCs w:val="24"/>
        </w:rPr>
      </w:pPr>
      <w:r w:rsidRPr="004D6B83">
        <w:rPr>
          <w:rFonts w:ascii="Times New Roman" w:hAnsi="Times New Roman" w:cs="Times New Roman"/>
          <w:sz w:val="24"/>
        </w:rPr>
        <w:br/>
      </w:r>
      <w:r w:rsidRPr="004D6B83">
        <w:rPr>
          <w:rFonts w:ascii="Times New Roman" w:hAnsi="Times New Roman" w:cs="Times New Roman"/>
          <w:sz w:val="24"/>
        </w:rPr>
        <w:br/>
      </w:r>
      <w:r w:rsidRPr="004D6B83">
        <w:rPr>
          <w:rFonts w:ascii="Times New Roman" w:hAnsi="Times New Roman" w:cs="Times New Roman"/>
          <w:sz w:val="24"/>
          <w:szCs w:val="24"/>
        </w:rPr>
        <w:t>Under the Guidance of</w:t>
      </w:r>
    </w:p>
    <w:p w14:paraId="4E91A0D0" w14:textId="77777777" w:rsidR="004D6B83" w:rsidRPr="004D6B83" w:rsidRDefault="004D6B83" w:rsidP="004D6B83">
      <w:pPr>
        <w:jc w:val="center"/>
        <w:rPr>
          <w:rFonts w:ascii="Times New Roman" w:hAnsi="Times New Roman" w:cs="Times New Roman"/>
          <w:sz w:val="24"/>
          <w:szCs w:val="24"/>
        </w:rPr>
      </w:pPr>
    </w:p>
    <w:p w14:paraId="43D3301E" w14:textId="77777777" w:rsidR="004D6B83" w:rsidRPr="004D6B83" w:rsidRDefault="004D6B83" w:rsidP="004D6B83">
      <w:pPr>
        <w:jc w:val="center"/>
        <w:rPr>
          <w:rFonts w:ascii="Times New Roman" w:hAnsi="Times New Roman" w:cs="Times New Roman"/>
          <w:b/>
          <w:bCs/>
          <w:sz w:val="24"/>
          <w:szCs w:val="24"/>
        </w:rPr>
      </w:pPr>
      <w:r w:rsidRPr="004D6B83">
        <w:rPr>
          <w:rFonts w:ascii="Times New Roman" w:hAnsi="Times New Roman" w:cs="Times New Roman"/>
          <w:b/>
          <w:bCs/>
          <w:sz w:val="24"/>
          <w:szCs w:val="24"/>
        </w:rPr>
        <w:t xml:space="preserve">(Gargi Sharma (UID: 29439)) </w:t>
      </w:r>
    </w:p>
    <w:p w14:paraId="17E9BF99" w14:textId="77777777" w:rsidR="004D6B83" w:rsidRPr="004D6B83" w:rsidRDefault="004D6B83" w:rsidP="004D6B83">
      <w:pPr>
        <w:jc w:val="center"/>
        <w:rPr>
          <w:rFonts w:ascii="Times New Roman" w:hAnsi="Times New Roman" w:cs="Times New Roman"/>
        </w:rPr>
      </w:pPr>
      <w:r w:rsidRPr="004D6B83">
        <w:rPr>
          <w:rFonts w:ascii="Times New Roman" w:hAnsi="Times New Roman" w:cs="Times New Roman"/>
          <w:sz w:val="24"/>
        </w:rPr>
        <w:br/>
      </w:r>
      <w:r w:rsidRPr="004D6B83">
        <w:rPr>
          <w:rFonts w:ascii="Times New Roman" w:hAnsi="Times New Roman" w:cs="Times New Roman"/>
          <w:sz w:val="24"/>
        </w:rPr>
        <w:br/>
        <w:t>Discipline of CSE/IT</w:t>
      </w:r>
      <w:r w:rsidRPr="004D6B83">
        <w:rPr>
          <w:rFonts w:ascii="Times New Roman" w:hAnsi="Times New Roman" w:cs="Times New Roman"/>
          <w:sz w:val="24"/>
        </w:rPr>
        <w:br/>
        <w:t>Lovely School of Computer Science and Engineering</w:t>
      </w:r>
      <w:r w:rsidRPr="004D6B83">
        <w:rPr>
          <w:rFonts w:ascii="Times New Roman" w:hAnsi="Times New Roman" w:cs="Times New Roman"/>
          <w:sz w:val="24"/>
        </w:rPr>
        <w:br/>
        <w:t>Lovely Professional University, Phagwara</w:t>
      </w:r>
    </w:p>
    <w:p w14:paraId="4B0393D8" w14:textId="77777777" w:rsidR="004D6B83" w:rsidRPr="004D6B83" w:rsidRDefault="004D6B83" w:rsidP="004D6B83">
      <w:pPr>
        <w:rPr>
          <w:rFonts w:ascii="Times New Roman" w:hAnsi="Times New Roman" w:cs="Times New Roman"/>
        </w:rPr>
      </w:pPr>
    </w:p>
    <w:p w14:paraId="65318221" w14:textId="77777777" w:rsidR="004D6B83" w:rsidRPr="004D6B83" w:rsidRDefault="004D6B83" w:rsidP="004D6B83">
      <w:pPr>
        <w:rPr>
          <w:rFonts w:ascii="Times New Roman" w:hAnsi="Times New Roman" w:cs="Times New Roman"/>
        </w:rPr>
      </w:pPr>
    </w:p>
    <w:p w14:paraId="18C2EC75" w14:textId="77777777" w:rsidR="004D6B83" w:rsidRPr="004D6B83" w:rsidRDefault="004D6B83" w:rsidP="004D6B83">
      <w:pPr>
        <w:rPr>
          <w:rFonts w:ascii="Times New Roman" w:hAnsi="Times New Roman" w:cs="Times New Roman"/>
        </w:rPr>
      </w:pPr>
    </w:p>
    <w:p w14:paraId="17125252" w14:textId="77777777" w:rsidR="004D6B83" w:rsidRPr="004D6B83" w:rsidRDefault="004D6B83" w:rsidP="004D6B83">
      <w:pPr>
        <w:rPr>
          <w:rFonts w:ascii="Times New Roman" w:hAnsi="Times New Roman" w:cs="Times New Roman"/>
        </w:rPr>
      </w:pPr>
    </w:p>
    <w:p w14:paraId="7ADECAC9" w14:textId="77777777" w:rsidR="004D6B83" w:rsidRPr="004D6B83" w:rsidRDefault="004D6B83" w:rsidP="004D6B83">
      <w:pPr>
        <w:rPr>
          <w:rFonts w:ascii="Times New Roman" w:hAnsi="Times New Roman" w:cs="Times New Roman"/>
        </w:rPr>
      </w:pPr>
    </w:p>
    <w:p w14:paraId="63C0759B" w14:textId="77777777" w:rsidR="004D6B83" w:rsidRPr="004D6B83" w:rsidRDefault="004D6B83" w:rsidP="004D6B83">
      <w:pPr>
        <w:rPr>
          <w:rFonts w:ascii="Times New Roman" w:hAnsi="Times New Roman" w:cs="Times New Roman"/>
        </w:rPr>
      </w:pPr>
    </w:p>
    <w:p w14:paraId="0906BD6C" w14:textId="77777777" w:rsidR="004D6B83" w:rsidRPr="004D6B83" w:rsidRDefault="004D6B83" w:rsidP="004D6B83">
      <w:pPr>
        <w:rPr>
          <w:rFonts w:ascii="Times New Roman" w:hAnsi="Times New Roman" w:cs="Times New Roman"/>
        </w:rPr>
      </w:pPr>
    </w:p>
    <w:p w14:paraId="510E69C4" w14:textId="18467E0F" w:rsidR="004D6B83" w:rsidRPr="004D6B83" w:rsidRDefault="004D6B83" w:rsidP="004D6B83">
      <w:pPr>
        <w:rPr>
          <w:rFonts w:ascii="Times New Roman" w:hAnsi="Times New Roman" w:cs="Times New Roman"/>
          <w:sz w:val="24"/>
          <w:szCs w:val="24"/>
        </w:rPr>
      </w:pPr>
      <w:r w:rsidRPr="004D6B83">
        <w:rPr>
          <w:rFonts w:ascii="Times New Roman" w:hAnsi="Times New Roman" w:cs="Times New Roman"/>
          <w:b/>
          <w:sz w:val="24"/>
          <w:szCs w:val="24"/>
        </w:rPr>
        <w:lastRenderedPageBreak/>
        <w:t xml:space="preserve">                                                       </w:t>
      </w:r>
      <w:r w:rsidRPr="004D6B83">
        <w:rPr>
          <w:rFonts w:ascii="Times New Roman" w:hAnsi="Times New Roman" w:cs="Times New Roman"/>
          <w:b/>
          <w:sz w:val="24"/>
          <w:szCs w:val="24"/>
        </w:rPr>
        <w:t xml:space="preserve">      </w:t>
      </w:r>
      <w:r w:rsidRPr="004D6B83">
        <w:rPr>
          <w:rFonts w:ascii="Times New Roman" w:hAnsi="Times New Roman" w:cs="Times New Roman"/>
          <w:b/>
          <w:sz w:val="24"/>
          <w:szCs w:val="24"/>
        </w:rPr>
        <w:t>CERTIFICATE</w:t>
      </w:r>
      <w:r w:rsidRPr="004D6B83">
        <w:rPr>
          <w:rFonts w:ascii="Times New Roman" w:hAnsi="Times New Roman" w:cs="Times New Roman"/>
          <w:b/>
          <w:sz w:val="24"/>
          <w:szCs w:val="24"/>
        </w:rPr>
        <w:br/>
      </w:r>
      <w:r w:rsidRPr="004D6B83">
        <w:rPr>
          <w:rFonts w:ascii="Times New Roman" w:hAnsi="Times New Roman" w:cs="Times New Roman"/>
          <w:sz w:val="24"/>
          <w:szCs w:val="24"/>
        </w:rPr>
        <w:br/>
        <w:t xml:space="preserve">This is to certify that </w:t>
      </w:r>
      <w:r w:rsidRPr="004D6B83">
        <w:rPr>
          <w:rFonts w:ascii="Times New Roman" w:hAnsi="Times New Roman" w:cs="Times New Roman"/>
          <w:b/>
          <w:bCs/>
          <w:sz w:val="24"/>
          <w:szCs w:val="24"/>
        </w:rPr>
        <w:t>Ayush Sahu</w:t>
      </w:r>
      <w:r w:rsidRPr="004D6B83">
        <w:rPr>
          <w:rFonts w:ascii="Times New Roman" w:hAnsi="Times New Roman" w:cs="Times New Roman"/>
          <w:sz w:val="24"/>
          <w:szCs w:val="24"/>
        </w:rPr>
        <w:t xml:space="preserve"> bearing Registration no. </w:t>
      </w:r>
      <w:r w:rsidRPr="004D6B83">
        <w:rPr>
          <w:rFonts w:ascii="Times New Roman" w:hAnsi="Times New Roman" w:cs="Times New Roman"/>
          <w:b/>
          <w:bCs/>
          <w:sz w:val="24"/>
          <w:szCs w:val="24"/>
        </w:rPr>
        <w:t xml:space="preserve">12321402 </w:t>
      </w:r>
      <w:r w:rsidRPr="004D6B83">
        <w:rPr>
          <w:rFonts w:ascii="Times New Roman" w:hAnsi="Times New Roman" w:cs="Times New Roman"/>
          <w:sz w:val="24"/>
          <w:szCs w:val="24"/>
        </w:rPr>
        <w:t xml:space="preserve">has completed </w:t>
      </w:r>
      <w:r w:rsidRPr="004D6B83">
        <w:rPr>
          <w:rFonts w:ascii="Times New Roman" w:hAnsi="Times New Roman" w:cs="Times New Roman"/>
          <w:b/>
          <w:bCs/>
          <w:sz w:val="24"/>
          <w:szCs w:val="24"/>
        </w:rPr>
        <w:t xml:space="preserve">INT 375 </w:t>
      </w:r>
      <w:r w:rsidRPr="004D6B83">
        <w:rPr>
          <w:rFonts w:ascii="Times New Roman" w:hAnsi="Times New Roman" w:cs="Times New Roman"/>
          <w:sz w:val="24"/>
          <w:szCs w:val="24"/>
        </w:rPr>
        <w:t xml:space="preserve">project titled, </w:t>
      </w:r>
      <w:r w:rsidRPr="004D6B83">
        <w:rPr>
          <w:rFonts w:ascii="Times New Roman" w:hAnsi="Times New Roman" w:cs="Times New Roman"/>
          <w:b/>
          <w:bCs/>
          <w:sz w:val="24"/>
          <w:szCs w:val="24"/>
        </w:rPr>
        <w:t>“EDA on Spotify History”</w:t>
      </w:r>
      <w:r w:rsidRPr="004D6B83">
        <w:rPr>
          <w:rFonts w:ascii="Times New Roman" w:hAnsi="Times New Roman" w:cs="Times New Roman"/>
          <w:sz w:val="24"/>
          <w:szCs w:val="24"/>
        </w:rPr>
        <w:t xml:space="preserve"> under my guidance and supervision. To the best of my knowledge, the present work is the result of his original development, effort and study.</w:t>
      </w:r>
      <w:r w:rsidRPr="004D6B83">
        <w:rPr>
          <w:rFonts w:ascii="Times New Roman" w:hAnsi="Times New Roman" w:cs="Times New Roman"/>
          <w:sz w:val="24"/>
          <w:szCs w:val="24"/>
        </w:rPr>
        <w:br/>
      </w:r>
      <w:r w:rsidRPr="004D6B83">
        <w:rPr>
          <w:rFonts w:ascii="Times New Roman" w:hAnsi="Times New Roman" w:cs="Times New Roman"/>
          <w:sz w:val="24"/>
          <w:szCs w:val="24"/>
        </w:rPr>
        <w:br/>
      </w:r>
      <w:r w:rsidRPr="004D6B83">
        <w:rPr>
          <w:rFonts w:ascii="Times New Roman" w:hAnsi="Times New Roman" w:cs="Times New Roman"/>
          <w:sz w:val="24"/>
          <w:szCs w:val="24"/>
        </w:rPr>
        <w:br/>
      </w:r>
      <w:r w:rsidRPr="004D6B83">
        <w:rPr>
          <w:rFonts w:ascii="Times New Roman" w:hAnsi="Times New Roman" w:cs="Times New Roman"/>
          <w:b/>
          <w:bCs/>
          <w:sz w:val="24"/>
          <w:szCs w:val="24"/>
        </w:rPr>
        <w:t>Signature and Name of the Supervisor</w:t>
      </w:r>
      <w:r w:rsidRPr="004D6B83">
        <w:rPr>
          <w:rFonts w:ascii="Times New Roman" w:hAnsi="Times New Roman" w:cs="Times New Roman"/>
          <w:sz w:val="24"/>
          <w:szCs w:val="24"/>
        </w:rPr>
        <w:br/>
      </w:r>
      <w:r w:rsidRPr="004D6B83">
        <w:rPr>
          <w:rFonts w:ascii="Times New Roman" w:hAnsi="Times New Roman" w:cs="Times New Roman"/>
          <w:b/>
          <w:bCs/>
          <w:sz w:val="24"/>
          <w:szCs w:val="24"/>
        </w:rPr>
        <w:t>Designation of the Supervisor</w:t>
      </w:r>
      <w:r w:rsidRPr="004D6B83">
        <w:rPr>
          <w:rFonts w:ascii="Times New Roman" w:hAnsi="Times New Roman" w:cs="Times New Roman"/>
          <w:sz w:val="24"/>
          <w:szCs w:val="24"/>
        </w:rPr>
        <w:br/>
        <w:t>School of Computer Science and Engineering</w:t>
      </w:r>
      <w:r w:rsidRPr="004D6B83">
        <w:rPr>
          <w:rFonts w:ascii="Times New Roman" w:hAnsi="Times New Roman" w:cs="Times New Roman"/>
          <w:sz w:val="24"/>
          <w:szCs w:val="24"/>
        </w:rPr>
        <w:br/>
        <w:t>Lovely Professional University</w:t>
      </w:r>
      <w:r w:rsidRPr="004D6B83">
        <w:rPr>
          <w:rFonts w:ascii="Times New Roman" w:hAnsi="Times New Roman" w:cs="Times New Roman"/>
          <w:sz w:val="24"/>
          <w:szCs w:val="24"/>
        </w:rPr>
        <w:br/>
        <w:t>Phagwara, Punjab.</w:t>
      </w:r>
      <w:r w:rsidRPr="004D6B83">
        <w:rPr>
          <w:rFonts w:ascii="Times New Roman" w:hAnsi="Times New Roman" w:cs="Times New Roman"/>
          <w:sz w:val="24"/>
          <w:szCs w:val="24"/>
        </w:rPr>
        <w:br/>
      </w:r>
      <w:r w:rsidRPr="004D6B83">
        <w:rPr>
          <w:rFonts w:ascii="Times New Roman" w:hAnsi="Times New Roman" w:cs="Times New Roman"/>
          <w:sz w:val="24"/>
          <w:szCs w:val="24"/>
        </w:rPr>
        <w:br/>
      </w:r>
      <w:r w:rsidRPr="004D6B83">
        <w:rPr>
          <w:rFonts w:ascii="Times New Roman" w:hAnsi="Times New Roman" w:cs="Times New Roman"/>
          <w:b/>
          <w:bCs/>
          <w:sz w:val="24"/>
          <w:szCs w:val="24"/>
        </w:rPr>
        <w:t>Date:</w:t>
      </w:r>
      <w:r w:rsidRPr="004D6B83">
        <w:rPr>
          <w:rFonts w:ascii="Times New Roman" w:hAnsi="Times New Roman" w:cs="Times New Roman"/>
          <w:sz w:val="24"/>
          <w:szCs w:val="24"/>
        </w:rPr>
        <w:t xml:space="preserve"> </w:t>
      </w:r>
    </w:p>
    <w:p w14:paraId="03953BD4" w14:textId="77777777" w:rsidR="00385753" w:rsidRPr="004D6B83" w:rsidRDefault="00000000">
      <w:pPr>
        <w:rPr>
          <w:rFonts w:ascii="Times New Roman" w:hAnsi="Times New Roman" w:cs="Times New Roman"/>
        </w:rPr>
      </w:pPr>
      <w:r w:rsidRPr="004D6B83">
        <w:rPr>
          <w:rFonts w:ascii="Times New Roman" w:hAnsi="Times New Roman" w:cs="Times New Roman"/>
        </w:rPr>
        <w:br w:type="page"/>
      </w:r>
    </w:p>
    <w:p w14:paraId="22C95A90" w14:textId="6F648E11" w:rsidR="004D6B83" w:rsidRPr="004D6B83" w:rsidRDefault="004D6B83" w:rsidP="004D6B83">
      <w:pPr>
        <w:rPr>
          <w:rFonts w:ascii="Times New Roman" w:hAnsi="Times New Roman" w:cs="Times New Roman"/>
          <w:sz w:val="24"/>
          <w:szCs w:val="24"/>
        </w:rPr>
      </w:pPr>
      <w:r w:rsidRPr="004D6B83">
        <w:rPr>
          <w:rFonts w:ascii="Times New Roman" w:hAnsi="Times New Roman" w:cs="Times New Roman"/>
          <w:b/>
          <w:sz w:val="24"/>
          <w:szCs w:val="24"/>
        </w:rPr>
        <w:lastRenderedPageBreak/>
        <w:t xml:space="preserve">                                                        DECLARATION</w:t>
      </w:r>
      <w:r w:rsidRPr="004D6B83">
        <w:rPr>
          <w:rFonts w:ascii="Times New Roman" w:hAnsi="Times New Roman" w:cs="Times New Roman"/>
          <w:b/>
          <w:sz w:val="24"/>
          <w:szCs w:val="24"/>
        </w:rPr>
        <w:br/>
      </w:r>
      <w:r w:rsidRPr="004D6B83">
        <w:rPr>
          <w:rFonts w:ascii="Times New Roman" w:hAnsi="Times New Roman" w:cs="Times New Roman"/>
          <w:sz w:val="24"/>
          <w:szCs w:val="24"/>
        </w:rPr>
        <w:br/>
        <w:t>I</w:t>
      </w:r>
      <w:r w:rsidRPr="004D6B83">
        <w:rPr>
          <w:rFonts w:ascii="Times New Roman" w:hAnsi="Times New Roman" w:cs="Times New Roman"/>
          <w:b/>
          <w:bCs/>
          <w:sz w:val="24"/>
          <w:szCs w:val="24"/>
        </w:rPr>
        <w:t>, Ayush Sahu</w:t>
      </w:r>
      <w:r w:rsidRPr="004D6B83">
        <w:rPr>
          <w:rFonts w:ascii="Times New Roman" w:hAnsi="Times New Roman" w:cs="Times New Roman"/>
          <w:sz w:val="24"/>
          <w:szCs w:val="24"/>
        </w:rPr>
        <w:t xml:space="preserve">, student of </w:t>
      </w:r>
      <w:r w:rsidRPr="004D6B83">
        <w:rPr>
          <w:rFonts w:ascii="Times New Roman" w:hAnsi="Times New Roman" w:cs="Times New Roman"/>
          <w:b/>
          <w:bCs/>
          <w:sz w:val="24"/>
          <w:szCs w:val="24"/>
        </w:rPr>
        <w:t>K23GR (BTech CSE)</w:t>
      </w:r>
      <w:r w:rsidRPr="004D6B83">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r w:rsidRPr="004D6B83">
        <w:rPr>
          <w:rFonts w:ascii="Times New Roman" w:hAnsi="Times New Roman" w:cs="Times New Roman"/>
          <w:sz w:val="24"/>
          <w:szCs w:val="24"/>
        </w:rPr>
        <w:br/>
      </w:r>
      <w:r w:rsidRPr="004D6B83">
        <w:rPr>
          <w:rFonts w:ascii="Times New Roman" w:hAnsi="Times New Roman" w:cs="Times New Roman"/>
          <w:sz w:val="24"/>
          <w:szCs w:val="24"/>
        </w:rPr>
        <w:br/>
        <w:t>Date:</w:t>
      </w:r>
      <w:r w:rsidRPr="004D6B83">
        <w:rPr>
          <w:rFonts w:ascii="Times New Roman" w:hAnsi="Times New Roman" w:cs="Times New Roman"/>
          <w:sz w:val="24"/>
          <w:szCs w:val="24"/>
        </w:rPr>
        <w:br/>
      </w:r>
      <w:r w:rsidRPr="004D6B83">
        <w:rPr>
          <w:rFonts w:ascii="Times New Roman" w:hAnsi="Times New Roman" w:cs="Times New Roman"/>
          <w:sz w:val="24"/>
          <w:szCs w:val="24"/>
        </w:rPr>
        <w:br/>
      </w:r>
      <w:r w:rsidRPr="004D6B83">
        <w:rPr>
          <w:rFonts w:ascii="Times New Roman" w:hAnsi="Times New Roman" w:cs="Times New Roman"/>
          <w:sz w:val="24"/>
          <w:szCs w:val="24"/>
        </w:rPr>
        <w:br/>
        <w:t>Signature</w:t>
      </w:r>
      <w:r w:rsidRPr="004D6B83">
        <w:rPr>
          <w:rFonts w:ascii="Times New Roman" w:hAnsi="Times New Roman" w:cs="Times New Roman"/>
          <w:sz w:val="24"/>
          <w:szCs w:val="24"/>
        </w:rPr>
        <w:br/>
      </w:r>
      <w:r w:rsidRPr="004D6B83">
        <w:rPr>
          <w:rFonts w:ascii="Times New Roman" w:hAnsi="Times New Roman" w:cs="Times New Roman"/>
          <w:sz w:val="24"/>
          <w:szCs w:val="24"/>
        </w:rPr>
        <w:br/>
        <w:t xml:space="preserve">Registration No. </w:t>
      </w:r>
      <w:r w:rsidRPr="004D6B83">
        <w:rPr>
          <w:rFonts w:ascii="Times New Roman" w:hAnsi="Times New Roman" w:cs="Times New Roman"/>
          <w:b/>
          <w:bCs/>
          <w:sz w:val="24"/>
          <w:szCs w:val="24"/>
        </w:rPr>
        <w:t>12321402</w:t>
      </w:r>
      <w:r w:rsidRPr="004D6B83">
        <w:rPr>
          <w:rFonts w:ascii="Times New Roman" w:hAnsi="Times New Roman" w:cs="Times New Roman"/>
          <w:sz w:val="24"/>
          <w:szCs w:val="24"/>
        </w:rPr>
        <w:br/>
      </w:r>
      <w:r w:rsidRPr="004D6B83">
        <w:rPr>
          <w:rFonts w:ascii="Times New Roman" w:hAnsi="Times New Roman" w:cs="Times New Roman"/>
          <w:sz w:val="24"/>
          <w:szCs w:val="24"/>
        </w:rPr>
        <w:br/>
        <w:t xml:space="preserve">Name of the student: </w:t>
      </w:r>
      <w:r w:rsidRPr="004D6B83">
        <w:rPr>
          <w:rFonts w:ascii="Times New Roman" w:hAnsi="Times New Roman" w:cs="Times New Roman"/>
          <w:b/>
          <w:bCs/>
          <w:sz w:val="24"/>
          <w:szCs w:val="24"/>
        </w:rPr>
        <w:t>Ayush Sahu</w:t>
      </w:r>
    </w:p>
    <w:p w14:paraId="316760E6" w14:textId="1A4EFA1C" w:rsidR="00385753" w:rsidRPr="00E21F04" w:rsidRDefault="00000000" w:rsidP="00E21F04">
      <w:pPr>
        <w:rPr>
          <w:b/>
          <w:bCs/>
          <w:sz w:val="24"/>
          <w:szCs w:val="24"/>
        </w:rPr>
      </w:pPr>
      <w:r w:rsidRPr="004D6B83">
        <w:br w:type="page"/>
      </w:r>
      <w:r w:rsidR="004D6B83" w:rsidRPr="004D6B83">
        <w:lastRenderedPageBreak/>
        <w:t xml:space="preserve">               </w:t>
      </w:r>
      <w:r w:rsidR="004D6B83" w:rsidRPr="004D6B83">
        <w:rPr>
          <w:b/>
        </w:rPr>
        <w:t xml:space="preserve">                                      </w:t>
      </w:r>
      <w:r w:rsidR="00E21F04">
        <w:rPr>
          <w:b/>
        </w:rPr>
        <w:t xml:space="preserve">           </w:t>
      </w:r>
      <w:r w:rsidRPr="00E21F04">
        <w:rPr>
          <w:b/>
          <w:bCs/>
          <w:sz w:val="24"/>
          <w:szCs w:val="24"/>
        </w:rPr>
        <w:t>ACKNOWLEDGEMENT</w:t>
      </w:r>
    </w:p>
    <w:p w14:paraId="65FD137F" w14:textId="77777777" w:rsidR="00385753" w:rsidRPr="004D6B83" w:rsidRDefault="00000000">
      <w:pPr>
        <w:rPr>
          <w:rFonts w:ascii="Times New Roman" w:hAnsi="Times New Roman" w:cs="Times New Roman"/>
          <w:sz w:val="24"/>
          <w:szCs w:val="24"/>
        </w:rPr>
      </w:pPr>
      <w:r w:rsidRPr="004D6B83">
        <w:rPr>
          <w:rFonts w:ascii="Times New Roman" w:hAnsi="Times New Roman" w:cs="Times New Roman"/>
          <w:sz w:val="24"/>
          <w:szCs w:val="24"/>
        </w:rPr>
        <w:t>I would like to express my heartfelt gratitude to my faculty coordinator, Ms. Gargi Sharma, for her continuous guidance, valuable feedback, and encouragement throughout the course of this project. Her insights were instrumental in completing this analysis successfully.</w:t>
      </w:r>
      <w:r w:rsidRPr="004D6B83">
        <w:rPr>
          <w:rFonts w:ascii="Times New Roman" w:hAnsi="Times New Roman" w:cs="Times New Roman"/>
          <w:sz w:val="24"/>
          <w:szCs w:val="24"/>
        </w:rPr>
        <w:br/>
      </w:r>
      <w:r w:rsidRPr="004D6B83">
        <w:rPr>
          <w:rFonts w:ascii="Times New Roman" w:hAnsi="Times New Roman" w:cs="Times New Roman"/>
          <w:sz w:val="24"/>
          <w:szCs w:val="24"/>
        </w:rPr>
        <w:br/>
        <w:t>I also thank Lovely Professional University for providing the necessary infrastructure and environment to work on this project.</w:t>
      </w:r>
    </w:p>
    <w:p w14:paraId="38E1D4F7" w14:textId="77777777" w:rsidR="00385753" w:rsidRPr="004D6B83" w:rsidRDefault="00000000">
      <w:pPr>
        <w:rPr>
          <w:rFonts w:ascii="Times New Roman" w:hAnsi="Times New Roman" w:cs="Times New Roman"/>
        </w:rPr>
      </w:pPr>
      <w:r w:rsidRPr="004D6B83">
        <w:rPr>
          <w:rFonts w:ascii="Times New Roman" w:hAnsi="Times New Roman" w:cs="Times New Roman"/>
        </w:rPr>
        <w:br w:type="page"/>
      </w:r>
    </w:p>
    <w:p w14:paraId="7A25D993" w14:textId="77777777" w:rsidR="00E62775" w:rsidRDefault="00000000">
      <w:pPr>
        <w:rPr>
          <w:b/>
          <w:bCs/>
        </w:rPr>
      </w:pPr>
      <w:r w:rsidRPr="004D6B83">
        <w:rPr>
          <w:b/>
          <w:bCs/>
        </w:rPr>
        <w:lastRenderedPageBreak/>
        <w:t>TABLE OF CONTENTS</w:t>
      </w:r>
    </w:p>
    <w:tbl>
      <w:tblPr>
        <w:tblStyle w:val="TableGrid"/>
        <w:tblW w:w="0" w:type="auto"/>
        <w:tblLook w:val="04A0" w:firstRow="1" w:lastRow="0" w:firstColumn="1" w:lastColumn="0" w:noHBand="0" w:noVBand="1"/>
      </w:tblPr>
      <w:tblGrid>
        <w:gridCol w:w="710"/>
        <w:gridCol w:w="5149"/>
        <w:gridCol w:w="974"/>
      </w:tblGrid>
      <w:tr w:rsidR="00E62775" w14:paraId="48AE22AE" w14:textId="77777777" w:rsidTr="00E62775">
        <w:tc>
          <w:tcPr>
            <w:tcW w:w="0" w:type="auto"/>
          </w:tcPr>
          <w:p w14:paraId="2FF8FEB8" w14:textId="78DC3EAF" w:rsidR="00E62775" w:rsidRPr="00E21F04" w:rsidRDefault="00E62775" w:rsidP="00E21F04">
            <w:pPr>
              <w:jc w:val="center"/>
              <w:rPr>
                <w:rFonts w:ascii="Times New Roman" w:hAnsi="Times New Roman" w:cs="Times New Roman"/>
                <w:sz w:val="24"/>
                <w:szCs w:val="24"/>
              </w:rPr>
            </w:pPr>
            <w:r w:rsidRPr="00E21F04">
              <w:rPr>
                <w:rFonts w:ascii="Times New Roman" w:hAnsi="Times New Roman" w:cs="Times New Roman"/>
                <w:sz w:val="24"/>
                <w:szCs w:val="24"/>
              </w:rPr>
              <w:t>S.no.</w:t>
            </w:r>
          </w:p>
        </w:tc>
        <w:tc>
          <w:tcPr>
            <w:tcW w:w="0" w:type="auto"/>
          </w:tcPr>
          <w:p w14:paraId="7E50B8AC" w14:textId="3E347924" w:rsidR="00E62775" w:rsidRPr="00E21F04" w:rsidRDefault="00E62775" w:rsidP="00E21F04">
            <w:pPr>
              <w:jc w:val="center"/>
              <w:rPr>
                <w:rFonts w:ascii="Times New Roman" w:hAnsi="Times New Roman" w:cs="Times New Roman"/>
                <w:sz w:val="24"/>
                <w:szCs w:val="24"/>
              </w:rPr>
            </w:pPr>
            <w:r w:rsidRPr="00E21F04">
              <w:rPr>
                <w:rFonts w:ascii="Times New Roman" w:hAnsi="Times New Roman" w:cs="Times New Roman"/>
                <w:sz w:val="24"/>
                <w:szCs w:val="24"/>
              </w:rPr>
              <w:t>Content</w:t>
            </w:r>
          </w:p>
        </w:tc>
        <w:tc>
          <w:tcPr>
            <w:tcW w:w="0" w:type="auto"/>
          </w:tcPr>
          <w:p w14:paraId="79C9AAE6" w14:textId="55717675" w:rsidR="00E62775" w:rsidRDefault="00E62775" w:rsidP="00E21F04">
            <w:pPr>
              <w:jc w:val="center"/>
              <w:rPr>
                <w:rFonts w:ascii="Times New Roman" w:hAnsi="Times New Roman" w:cs="Times New Roman"/>
              </w:rPr>
            </w:pPr>
            <w:r>
              <w:rPr>
                <w:rFonts w:ascii="Times New Roman" w:hAnsi="Times New Roman" w:cs="Times New Roman"/>
              </w:rPr>
              <w:t>Page no.</w:t>
            </w:r>
          </w:p>
        </w:tc>
      </w:tr>
      <w:tr w:rsidR="00E21F04" w14:paraId="43C7C84E" w14:textId="77777777" w:rsidTr="00E62775">
        <w:tc>
          <w:tcPr>
            <w:tcW w:w="0" w:type="auto"/>
          </w:tcPr>
          <w:p w14:paraId="6A6FCA5C" w14:textId="70597727" w:rsidR="00E21F04"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DB31EBC" w14:textId="524FE439" w:rsidR="00E21F04" w:rsidRPr="00E21F04" w:rsidRDefault="00E21F04" w:rsidP="00E21F04">
            <w:pPr>
              <w:rPr>
                <w:rFonts w:ascii="Times New Roman" w:hAnsi="Times New Roman" w:cs="Times New Roman"/>
                <w:sz w:val="24"/>
                <w:szCs w:val="24"/>
              </w:rPr>
            </w:pPr>
            <w:r w:rsidRPr="00E21F04">
              <w:rPr>
                <w:rFonts w:ascii="Times New Roman" w:hAnsi="Times New Roman" w:cs="Times New Roman"/>
                <w:sz w:val="24"/>
                <w:szCs w:val="24"/>
              </w:rPr>
              <w:t>DECLARATION</w:t>
            </w:r>
          </w:p>
        </w:tc>
        <w:tc>
          <w:tcPr>
            <w:tcW w:w="0" w:type="auto"/>
          </w:tcPr>
          <w:p w14:paraId="3BAF010B" w14:textId="62DDD671" w:rsidR="00E21F04" w:rsidRDefault="00E21F04" w:rsidP="00E21F04">
            <w:pPr>
              <w:jc w:val="center"/>
              <w:rPr>
                <w:rFonts w:ascii="Times New Roman" w:hAnsi="Times New Roman" w:cs="Times New Roman"/>
              </w:rPr>
            </w:pPr>
            <w:r>
              <w:rPr>
                <w:rFonts w:ascii="Times New Roman" w:hAnsi="Times New Roman" w:cs="Times New Roman"/>
              </w:rPr>
              <w:t>3</w:t>
            </w:r>
          </w:p>
        </w:tc>
      </w:tr>
      <w:tr w:rsidR="00E21F04" w14:paraId="14678972" w14:textId="77777777" w:rsidTr="00E62775">
        <w:tc>
          <w:tcPr>
            <w:tcW w:w="0" w:type="auto"/>
          </w:tcPr>
          <w:p w14:paraId="3F0DDA3F" w14:textId="4964D1F3" w:rsidR="00E21F04"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17A76E2" w14:textId="75E123CC" w:rsidR="00E21F04" w:rsidRPr="00E21F04" w:rsidRDefault="00E21F04" w:rsidP="00E21F04">
            <w:pPr>
              <w:rPr>
                <w:rFonts w:ascii="Times New Roman" w:hAnsi="Times New Roman" w:cs="Times New Roman"/>
                <w:sz w:val="24"/>
                <w:szCs w:val="24"/>
              </w:rPr>
            </w:pPr>
            <w:r w:rsidRPr="00E21F04">
              <w:rPr>
                <w:rFonts w:ascii="Times New Roman" w:hAnsi="Times New Roman" w:cs="Times New Roman"/>
                <w:sz w:val="24"/>
                <w:szCs w:val="24"/>
              </w:rPr>
              <w:t>ACKNOWLEDGEMENT</w:t>
            </w:r>
          </w:p>
        </w:tc>
        <w:tc>
          <w:tcPr>
            <w:tcW w:w="0" w:type="auto"/>
          </w:tcPr>
          <w:p w14:paraId="222F8755" w14:textId="737897D2" w:rsidR="00E21F04" w:rsidRDefault="00E21F04" w:rsidP="00E21F04">
            <w:pPr>
              <w:jc w:val="center"/>
              <w:rPr>
                <w:rFonts w:ascii="Times New Roman" w:hAnsi="Times New Roman" w:cs="Times New Roman"/>
              </w:rPr>
            </w:pPr>
            <w:r>
              <w:rPr>
                <w:rFonts w:ascii="Times New Roman" w:hAnsi="Times New Roman" w:cs="Times New Roman"/>
              </w:rPr>
              <w:t>4</w:t>
            </w:r>
          </w:p>
        </w:tc>
      </w:tr>
      <w:tr w:rsidR="00E62775" w14:paraId="62D7B6A2" w14:textId="77777777" w:rsidTr="00E62775">
        <w:tc>
          <w:tcPr>
            <w:tcW w:w="0" w:type="auto"/>
          </w:tcPr>
          <w:p w14:paraId="5B75410E" w14:textId="4B41A986" w:rsidR="00E62775"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3</w:t>
            </w:r>
            <w:r w:rsidR="00E62775" w:rsidRPr="00E21F04">
              <w:rPr>
                <w:rFonts w:ascii="Times New Roman" w:hAnsi="Times New Roman" w:cs="Times New Roman"/>
                <w:sz w:val="24"/>
                <w:szCs w:val="24"/>
              </w:rPr>
              <w:t>.</w:t>
            </w:r>
          </w:p>
        </w:tc>
        <w:tc>
          <w:tcPr>
            <w:tcW w:w="0" w:type="auto"/>
          </w:tcPr>
          <w:p w14:paraId="3C4D99BE" w14:textId="078E3B0F"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Introduction</w:t>
            </w:r>
          </w:p>
        </w:tc>
        <w:tc>
          <w:tcPr>
            <w:tcW w:w="0" w:type="auto"/>
          </w:tcPr>
          <w:p w14:paraId="080FD7D5" w14:textId="74654D45" w:rsidR="00E62775" w:rsidRDefault="00E21F04" w:rsidP="00E21F04">
            <w:pPr>
              <w:jc w:val="center"/>
              <w:rPr>
                <w:rFonts w:ascii="Times New Roman" w:hAnsi="Times New Roman" w:cs="Times New Roman"/>
              </w:rPr>
            </w:pPr>
            <w:r>
              <w:rPr>
                <w:rFonts w:ascii="Times New Roman" w:hAnsi="Times New Roman" w:cs="Times New Roman"/>
              </w:rPr>
              <w:t>6</w:t>
            </w:r>
          </w:p>
        </w:tc>
      </w:tr>
      <w:tr w:rsidR="00E62775" w14:paraId="3215FAA0" w14:textId="77777777" w:rsidTr="00E62775">
        <w:tc>
          <w:tcPr>
            <w:tcW w:w="0" w:type="auto"/>
          </w:tcPr>
          <w:p w14:paraId="08863DCC" w14:textId="02AF309E" w:rsidR="00E62775"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4</w:t>
            </w:r>
            <w:r w:rsidR="00E62775" w:rsidRPr="00E21F04">
              <w:rPr>
                <w:rFonts w:ascii="Times New Roman" w:hAnsi="Times New Roman" w:cs="Times New Roman"/>
                <w:sz w:val="24"/>
                <w:szCs w:val="24"/>
              </w:rPr>
              <w:t>.</w:t>
            </w:r>
          </w:p>
        </w:tc>
        <w:tc>
          <w:tcPr>
            <w:tcW w:w="0" w:type="auto"/>
          </w:tcPr>
          <w:p w14:paraId="20FD5F87" w14:textId="5ECEA0FA"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Source of Dataset.</w:t>
            </w:r>
          </w:p>
        </w:tc>
        <w:tc>
          <w:tcPr>
            <w:tcW w:w="0" w:type="auto"/>
          </w:tcPr>
          <w:p w14:paraId="33467C29" w14:textId="6D52452D" w:rsidR="00E62775" w:rsidRDefault="00E21F04" w:rsidP="00E21F04">
            <w:pPr>
              <w:jc w:val="center"/>
              <w:rPr>
                <w:rFonts w:ascii="Times New Roman" w:hAnsi="Times New Roman" w:cs="Times New Roman"/>
              </w:rPr>
            </w:pPr>
            <w:r>
              <w:rPr>
                <w:rFonts w:ascii="Times New Roman" w:hAnsi="Times New Roman" w:cs="Times New Roman"/>
              </w:rPr>
              <w:t>6</w:t>
            </w:r>
          </w:p>
        </w:tc>
      </w:tr>
      <w:tr w:rsidR="00E62775" w14:paraId="270FD5DA" w14:textId="77777777" w:rsidTr="00E62775">
        <w:tc>
          <w:tcPr>
            <w:tcW w:w="0" w:type="auto"/>
          </w:tcPr>
          <w:p w14:paraId="103C9BC7" w14:textId="21F4F848" w:rsidR="00E62775"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5</w:t>
            </w:r>
            <w:r w:rsidR="00E62775" w:rsidRPr="00E21F04">
              <w:rPr>
                <w:rFonts w:ascii="Times New Roman" w:hAnsi="Times New Roman" w:cs="Times New Roman"/>
                <w:sz w:val="24"/>
                <w:szCs w:val="24"/>
              </w:rPr>
              <w:t>.</w:t>
            </w:r>
          </w:p>
        </w:tc>
        <w:tc>
          <w:tcPr>
            <w:tcW w:w="0" w:type="auto"/>
          </w:tcPr>
          <w:p w14:paraId="0030D7FF" w14:textId="6E37A360"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EDA Process</w:t>
            </w:r>
          </w:p>
        </w:tc>
        <w:tc>
          <w:tcPr>
            <w:tcW w:w="0" w:type="auto"/>
          </w:tcPr>
          <w:p w14:paraId="6CDAF5AD" w14:textId="0834CBF5" w:rsidR="00E62775" w:rsidRDefault="00E21F04" w:rsidP="00E21F04">
            <w:pPr>
              <w:jc w:val="center"/>
              <w:rPr>
                <w:rFonts w:ascii="Times New Roman" w:hAnsi="Times New Roman" w:cs="Times New Roman"/>
              </w:rPr>
            </w:pPr>
            <w:r>
              <w:rPr>
                <w:rFonts w:ascii="Times New Roman" w:hAnsi="Times New Roman" w:cs="Times New Roman"/>
              </w:rPr>
              <w:t>6</w:t>
            </w:r>
          </w:p>
        </w:tc>
      </w:tr>
      <w:tr w:rsidR="00E62775" w14:paraId="09894D10" w14:textId="77777777" w:rsidTr="00E62775">
        <w:tc>
          <w:tcPr>
            <w:tcW w:w="0" w:type="auto"/>
          </w:tcPr>
          <w:p w14:paraId="258BD28E" w14:textId="7DAFA23E" w:rsidR="00E62775"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6</w:t>
            </w:r>
            <w:r w:rsidR="00E62775" w:rsidRPr="00E21F04">
              <w:rPr>
                <w:rFonts w:ascii="Times New Roman" w:hAnsi="Times New Roman" w:cs="Times New Roman"/>
                <w:sz w:val="24"/>
                <w:szCs w:val="24"/>
              </w:rPr>
              <w:t>.</w:t>
            </w:r>
          </w:p>
        </w:tc>
        <w:tc>
          <w:tcPr>
            <w:tcW w:w="0" w:type="auto"/>
          </w:tcPr>
          <w:p w14:paraId="4471285D" w14:textId="77777777"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Analysis on Dataset</w:t>
            </w:r>
          </w:p>
          <w:p w14:paraId="442654FF" w14:textId="77777777"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5.1. Introduction</w:t>
            </w:r>
          </w:p>
          <w:p w14:paraId="0D9792FB" w14:textId="77777777"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5.2. General Description</w:t>
            </w:r>
          </w:p>
          <w:p w14:paraId="0AEE6095" w14:textId="77777777"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5.3. Specific Requirements, functions and formulas</w:t>
            </w:r>
          </w:p>
          <w:p w14:paraId="75FBECD9" w14:textId="77777777"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5.4. Analysis results</w:t>
            </w:r>
          </w:p>
          <w:p w14:paraId="00195A92" w14:textId="5CBA2DED"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5.5. Visualization</w:t>
            </w:r>
          </w:p>
        </w:tc>
        <w:tc>
          <w:tcPr>
            <w:tcW w:w="0" w:type="auto"/>
          </w:tcPr>
          <w:p w14:paraId="67B4435E" w14:textId="3E89D1AA" w:rsidR="00E62775" w:rsidRDefault="00E21F04" w:rsidP="00E21F04">
            <w:pPr>
              <w:jc w:val="center"/>
              <w:rPr>
                <w:rFonts w:ascii="Times New Roman" w:hAnsi="Times New Roman" w:cs="Times New Roman"/>
              </w:rPr>
            </w:pPr>
            <w:r>
              <w:rPr>
                <w:rFonts w:ascii="Times New Roman" w:hAnsi="Times New Roman" w:cs="Times New Roman"/>
              </w:rPr>
              <w:t>7-9</w:t>
            </w:r>
          </w:p>
        </w:tc>
      </w:tr>
      <w:tr w:rsidR="00E62775" w14:paraId="2C3C381E" w14:textId="77777777" w:rsidTr="00E62775">
        <w:tc>
          <w:tcPr>
            <w:tcW w:w="0" w:type="auto"/>
          </w:tcPr>
          <w:p w14:paraId="735E0CBE" w14:textId="76BE1C56" w:rsidR="00E62775"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7</w:t>
            </w:r>
            <w:r w:rsidR="00E62775" w:rsidRPr="00E21F04">
              <w:rPr>
                <w:rFonts w:ascii="Times New Roman" w:hAnsi="Times New Roman" w:cs="Times New Roman"/>
                <w:sz w:val="24"/>
                <w:szCs w:val="24"/>
              </w:rPr>
              <w:t>.</w:t>
            </w:r>
          </w:p>
        </w:tc>
        <w:tc>
          <w:tcPr>
            <w:tcW w:w="0" w:type="auto"/>
          </w:tcPr>
          <w:p w14:paraId="7A1BBC1F" w14:textId="6F8177E7"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Conclusion</w:t>
            </w:r>
          </w:p>
        </w:tc>
        <w:tc>
          <w:tcPr>
            <w:tcW w:w="0" w:type="auto"/>
          </w:tcPr>
          <w:p w14:paraId="150CEF12" w14:textId="6D82C62E" w:rsidR="00E62775" w:rsidRDefault="00E21F04" w:rsidP="00E21F04">
            <w:pPr>
              <w:jc w:val="center"/>
              <w:rPr>
                <w:rFonts w:ascii="Times New Roman" w:hAnsi="Times New Roman" w:cs="Times New Roman"/>
              </w:rPr>
            </w:pPr>
            <w:r>
              <w:rPr>
                <w:rFonts w:ascii="Times New Roman" w:hAnsi="Times New Roman" w:cs="Times New Roman"/>
              </w:rPr>
              <w:t>10</w:t>
            </w:r>
          </w:p>
        </w:tc>
      </w:tr>
      <w:tr w:rsidR="00E62775" w14:paraId="2B655E89" w14:textId="77777777" w:rsidTr="00E62775">
        <w:tc>
          <w:tcPr>
            <w:tcW w:w="0" w:type="auto"/>
          </w:tcPr>
          <w:p w14:paraId="1D41A1AE" w14:textId="4113E908" w:rsidR="00E62775" w:rsidRPr="00E21F04" w:rsidRDefault="00E21F04" w:rsidP="00E21F04">
            <w:pPr>
              <w:jc w:val="center"/>
              <w:rPr>
                <w:rFonts w:ascii="Times New Roman" w:hAnsi="Times New Roman" w:cs="Times New Roman"/>
                <w:sz w:val="24"/>
                <w:szCs w:val="24"/>
              </w:rPr>
            </w:pPr>
            <w:r>
              <w:rPr>
                <w:rFonts w:ascii="Times New Roman" w:hAnsi="Times New Roman" w:cs="Times New Roman"/>
                <w:sz w:val="24"/>
                <w:szCs w:val="24"/>
              </w:rPr>
              <w:t>8</w:t>
            </w:r>
            <w:r w:rsidR="00E62775" w:rsidRPr="00E21F04">
              <w:rPr>
                <w:rFonts w:ascii="Times New Roman" w:hAnsi="Times New Roman" w:cs="Times New Roman"/>
                <w:sz w:val="24"/>
                <w:szCs w:val="24"/>
              </w:rPr>
              <w:t>.</w:t>
            </w:r>
          </w:p>
        </w:tc>
        <w:tc>
          <w:tcPr>
            <w:tcW w:w="0" w:type="auto"/>
          </w:tcPr>
          <w:p w14:paraId="79E44E53" w14:textId="73DDF3D7" w:rsidR="00E62775" w:rsidRPr="00E21F04" w:rsidRDefault="00E62775" w:rsidP="00E21F04">
            <w:pPr>
              <w:rPr>
                <w:rFonts w:ascii="Times New Roman" w:hAnsi="Times New Roman" w:cs="Times New Roman"/>
                <w:sz w:val="24"/>
                <w:szCs w:val="24"/>
              </w:rPr>
            </w:pPr>
            <w:r w:rsidRPr="00E21F04">
              <w:rPr>
                <w:rFonts w:ascii="Times New Roman" w:hAnsi="Times New Roman" w:cs="Times New Roman"/>
                <w:sz w:val="24"/>
                <w:szCs w:val="24"/>
              </w:rPr>
              <w:t>Future Scope</w:t>
            </w:r>
          </w:p>
        </w:tc>
        <w:tc>
          <w:tcPr>
            <w:tcW w:w="0" w:type="auto"/>
          </w:tcPr>
          <w:p w14:paraId="469DB63F" w14:textId="2337B98F" w:rsidR="00E62775" w:rsidRDefault="00E21F04" w:rsidP="00E21F04">
            <w:pPr>
              <w:jc w:val="center"/>
              <w:rPr>
                <w:rFonts w:ascii="Times New Roman" w:hAnsi="Times New Roman" w:cs="Times New Roman"/>
              </w:rPr>
            </w:pPr>
            <w:r>
              <w:rPr>
                <w:rFonts w:ascii="Times New Roman" w:hAnsi="Times New Roman" w:cs="Times New Roman"/>
              </w:rPr>
              <w:t>10</w:t>
            </w:r>
          </w:p>
        </w:tc>
      </w:tr>
    </w:tbl>
    <w:p w14:paraId="455998ED" w14:textId="4CC34473" w:rsidR="00385753" w:rsidRPr="004D6B83" w:rsidRDefault="00000000">
      <w:pPr>
        <w:rPr>
          <w:b/>
          <w:bCs/>
        </w:rPr>
      </w:pPr>
      <w:r w:rsidRPr="004D6B83">
        <w:rPr>
          <w:rFonts w:ascii="Times New Roman" w:hAnsi="Times New Roman" w:cs="Times New Roman"/>
        </w:rPr>
        <w:br w:type="page"/>
      </w:r>
    </w:p>
    <w:p w14:paraId="194C93D7" w14:textId="77777777" w:rsidR="00385753" w:rsidRPr="004D6B83" w:rsidRDefault="00000000" w:rsidP="004D6B83">
      <w:pPr>
        <w:rPr>
          <w:b/>
          <w:bCs/>
          <w:sz w:val="24"/>
          <w:szCs w:val="24"/>
        </w:rPr>
      </w:pPr>
      <w:r w:rsidRPr="004D6B83">
        <w:rPr>
          <w:b/>
          <w:bCs/>
          <w:sz w:val="24"/>
          <w:szCs w:val="24"/>
        </w:rPr>
        <w:lastRenderedPageBreak/>
        <w:t>1. Introduction</w:t>
      </w:r>
    </w:p>
    <w:p w14:paraId="29D06D7B" w14:textId="77777777" w:rsidR="00385753" w:rsidRDefault="00000000" w:rsidP="004D6B83">
      <w:pPr>
        <w:rPr>
          <w:rFonts w:ascii="Times New Roman" w:hAnsi="Times New Roman" w:cs="Times New Roman"/>
          <w:sz w:val="24"/>
          <w:szCs w:val="24"/>
        </w:rPr>
      </w:pPr>
      <w:r w:rsidRPr="004D6B83">
        <w:rPr>
          <w:rFonts w:ascii="Times New Roman" w:hAnsi="Times New Roman" w:cs="Times New Roman"/>
          <w:sz w:val="24"/>
          <w:szCs w:val="24"/>
        </w:rPr>
        <w:t>The project titled “EDA on Spotify History” focuses on understanding user listening behavior through Exploratory Data Analysis (EDA). By analyzing personal streaming history from Spotify, the project uncovers insights such as listening frequency, preferred time slots, top artists, and more. These insights help to better understand music consumption patterns over time.</w:t>
      </w:r>
    </w:p>
    <w:p w14:paraId="76D033AA" w14:textId="77777777" w:rsidR="004D6B83" w:rsidRPr="004D6B83" w:rsidRDefault="004D6B83" w:rsidP="004D6B83">
      <w:pPr>
        <w:rPr>
          <w:rFonts w:ascii="Times New Roman" w:hAnsi="Times New Roman" w:cs="Times New Roman"/>
          <w:sz w:val="24"/>
          <w:szCs w:val="24"/>
        </w:rPr>
      </w:pPr>
    </w:p>
    <w:p w14:paraId="2246E39D" w14:textId="4058396F" w:rsidR="00385753" w:rsidRDefault="00000000" w:rsidP="004D6B83">
      <w:pPr>
        <w:rPr>
          <w:rFonts w:ascii="Times New Roman" w:hAnsi="Times New Roman" w:cs="Times New Roman"/>
          <w:b/>
          <w:bCs/>
          <w:sz w:val="24"/>
          <w:szCs w:val="24"/>
        </w:rPr>
      </w:pPr>
      <w:r w:rsidRPr="004D6B83">
        <w:rPr>
          <w:rFonts w:ascii="Times New Roman" w:hAnsi="Times New Roman" w:cs="Times New Roman"/>
          <w:b/>
          <w:bCs/>
          <w:sz w:val="24"/>
          <w:szCs w:val="24"/>
        </w:rPr>
        <w:t>2. Source of Dataset</w:t>
      </w:r>
    </w:p>
    <w:p w14:paraId="34EC77A7" w14:textId="69699B59" w:rsidR="004D6B83" w:rsidRDefault="004D6B83" w:rsidP="004D6B83">
      <w:pPr>
        <w:rPr>
          <w:rFonts w:ascii="Times New Roman" w:hAnsi="Times New Roman" w:cs="Times New Roman"/>
          <w:b/>
          <w:bCs/>
          <w:sz w:val="24"/>
          <w:szCs w:val="24"/>
        </w:rPr>
      </w:pPr>
      <w:hyperlink r:id="rId8" w:history="1">
        <w:r w:rsidRPr="00842619">
          <w:rPr>
            <w:rStyle w:val="Hyperlink"/>
            <w:rFonts w:ascii="Times New Roman" w:hAnsi="Times New Roman" w:cs="Times New Roman"/>
            <w:b/>
            <w:bCs/>
            <w:sz w:val="24"/>
            <w:szCs w:val="24"/>
          </w:rPr>
          <w:t>https://mavenanalytics.io/data-playground</w:t>
        </w:r>
      </w:hyperlink>
    </w:p>
    <w:p w14:paraId="4641D496" w14:textId="77777777" w:rsidR="004D6B83" w:rsidRPr="004D6B83" w:rsidRDefault="004D6B83" w:rsidP="004D6B83">
      <w:pPr>
        <w:rPr>
          <w:rFonts w:ascii="Times New Roman" w:hAnsi="Times New Roman" w:cs="Times New Roman"/>
          <w:b/>
          <w:bCs/>
          <w:sz w:val="24"/>
          <w:szCs w:val="24"/>
        </w:rPr>
      </w:pPr>
    </w:p>
    <w:p w14:paraId="0D8BA85D" w14:textId="013AC493" w:rsidR="00385753" w:rsidRPr="004D6B83" w:rsidRDefault="00000000" w:rsidP="004D6B83">
      <w:pPr>
        <w:rPr>
          <w:rFonts w:ascii="Times New Roman" w:hAnsi="Times New Roman" w:cs="Times New Roman"/>
          <w:b/>
          <w:bCs/>
          <w:sz w:val="24"/>
          <w:szCs w:val="24"/>
        </w:rPr>
      </w:pPr>
      <w:r w:rsidRPr="004D6B83">
        <w:rPr>
          <w:rFonts w:ascii="Times New Roman" w:hAnsi="Times New Roman" w:cs="Times New Roman"/>
          <w:b/>
          <w:bCs/>
          <w:sz w:val="24"/>
          <w:szCs w:val="24"/>
        </w:rPr>
        <w:t>3. EDA Process</w:t>
      </w:r>
    </w:p>
    <w:p w14:paraId="41C6A052" w14:textId="129DD34B" w:rsidR="00385753" w:rsidRPr="004D6B83" w:rsidRDefault="00000000" w:rsidP="004D6B83">
      <w:pPr>
        <w:rPr>
          <w:rFonts w:ascii="Times New Roman" w:hAnsi="Times New Roman" w:cs="Times New Roman"/>
        </w:rPr>
      </w:pPr>
      <w:r w:rsidRPr="004D6B83">
        <w:rPr>
          <w:rFonts w:ascii="Times New Roman" w:hAnsi="Times New Roman" w:cs="Times New Roman"/>
          <w:sz w:val="24"/>
          <w:szCs w:val="24"/>
        </w:rPr>
        <w:t>The Exploratory Data Analysis involved several steps:</w:t>
      </w:r>
      <w:r w:rsidRPr="004D6B83">
        <w:rPr>
          <w:rFonts w:ascii="Times New Roman" w:hAnsi="Times New Roman" w:cs="Times New Roman"/>
          <w:sz w:val="24"/>
          <w:szCs w:val="24"/>
        </w:rPr>
        <w:br/>
        <w:t xml:space="preserve">- Loading and </w:t>
      </w:r>
      <w:r w:rsidR="002C5372">
        <w:rPr>
          <w:rFonts w:ascii="Times New Roman" w:hAnsi="Times New Roman" w:cs="Times New Roman"/>
          <w:sz w:val="24"/>
          <w:szCs w:val="24"/>
        </w:rPr>
        <w:t>viewing</w:t>
      </w:r>
      <w:r w:rsidRPr="004D6B83">
        <w:rPr>
          <w:rFonts w:ascii="Times New Roman" w:hAnsi="Times New Roman" w:cs="Times New Roman"/>
          <w:sz w:val="24"/>
          <w:szCs w:val="24"/>
        </w:rPr>
        <w:t xml:space="preserve"> the dataset</w:t>
      </w:r>
      <w:r w:rsidRPr="004D6B83">
        <w:rPr>
          <w:rFonts w:ascii="Times New Roman" w:hAnsi="Times New Roman" w:cs="Times New Roman"/>
          <w:sz w:val="24"/>
          <w:szCs w:val="24"/>
        </w:rPr>
        <w:br/>
        <w:t>- Checking for null values and missing data</w:t>
      </w:r>
      <w:r w:rsidRPr="004D6B83">
        <w:rPr>
          <w:rFonts w:ascii="Times New Roman" w:hAnsi="Times New Roman" w:cs="Times New Roman"/>
          <w:sz w:val="24"/>
          <w:szCs w:val="24"/>
        </w:rPr>
        <w:br/>
        <w:t xml:space="preserve">- </w:t>
      </w:r>
      <w:r w:rsidR="002C5372">
        <w:rPr>
          <w:rFonts w:ascii="Times New Roman" w:hAnsi="Times New Roman" w:cs="Times New Roman"/>
          <w:sz w:val="24"/>
          <w:szCs w:val="24"/>
        </w:rPr>
        <w:t xml:space="preserve">Changing the datatype of </w:t>
      </w:r>
      <w:proofErr w:type="spellStart"/>
      <w:r w:rsidR="002C5372">
        <w:rPr>
          <w:rFonts w:ascii="Times New Roman" w:hAnsi="Times New Roman" w:cs="Times New Roman"/>
          <w:sz w:val="24"/>
          <w:szCs w:val="24"/>
        </w:rPr>
        <w:t>endTime</w:t>
      </w:r>
      <w:proofErr w:type="spellEnd"/>
      <w:r w:rsidR="002C5372">
        <w:rPr>
          <w:rFonts w:ascii="Times New Roman" w:hAnsi="Times New Roman" w:cs="Times New Roman"/>
          <w:sz w:val="24"/>
          <w:szCs w:val="24"/>
        </w:rPr>
        <w:t xml:space="preserve"> to</w:t>
      </w:r>
      <w:r w:rsidRPr="004D6B83">
        <w:rPr>
          <w:rFonts w:ascii="Times New Roman" w:hAnsi="Times New Roman" w:cs="Times New Roman"/>
          <w:sz w:val="24"/>
          <w:szCs w:val="24"/>
        </w:rPr>
        <w:t xml:space="preserve"> timestamps and creating new time-based features (day, hour, weekday)</w:t>
      </w:r>
      <w:r w:rsidRPr="004D6B83">
        <w:rPr>
          <w:rFonts w:ascii="Times New Roman" w:hAnsi="Times New Roman" w:cs="Times New Roman"/>
          <w:sz w:val="24"/>
          <w:szCs w:val="24"/>
        </w:rPr>
        <w:br/>
        <w:t>- Renaming and converting duration units</w:t>
      </w:r>
      <w:r w:rsidRPr="004D6B83">
        <w:rPr>
          <w:rFonts w:ascii="Times New Roman" w:hAnsi="Times New Roman" w:cs="Times New Roman"/>
          <w:sz w:val="24"/>
          <w:szCs w:val="24"/>
        </w:rPr>
        <w:br/>
        <w:t xml:space="preserve">- Dropping </w:t>
      </w:r>
      <w:r w:rsidR="002C5372">
        <w:rPr>
          <w:rFonts w:ascii="Times New Roman" w:hAnsi="Times New Roman" w:cs="Times New Roman"/>
          <w:sz w:val="24"/>
          <w:szCs w:val="24"/>
        </w:rPr>
        <w:t xml:space="preserve">unnecessary </w:t>
      </w:r>
      <w:r w:rsidRPr="004D6B83">
        <w:rPr>
          <w:rFonts w:ascii="Times New Roman" w:hAnsi="Times New Roman" w:cs="Times New Roman"/>
          <w:sz w:val="24"/>
          <w:szCs w:val="24"/>
        </w:rPr>
        <w:t xml:space="preserve"> columns</w:t>
      </w:r>
      <w:r w:rsidRPr="004D6B83">
        <w:rPr>
          <w:rFonts w:ascii="Times New Roman" w:hAnsi="Times New Roman" w:cs="Times New Roman"/>
          <w:sz w:val="24"/>
          <w:szCs w:val="24"/>
        </w:rPr>
        <w:br/>
        <w:t>- Filling missing values with appropriate statistical methods</w:t>
      </w:r>
      <w:r w:rsidRPr="004D6B83">
        <w:rPr>
          <w:rFonts w:ascii="Times New Roman" w:hAnsi="Times New Roman" w:cs="Times New Roman"/>
          <w:sz w:val="24"/>
          <w:szCs w:val="24"/>
        </w:rPr>
        <w:br/>
      </w:r>
      <w:r w:rsidRPr="004D6B83">
        <w:rPr>
          <w:rFonts w:ascii="Times New Roman" w:hAnsi="Times New Roman" w:cs="Times New Roman"/>
          <w:sz w:val="24"/>
          <w:szCs w:val="24"/>
        </w:rPr>
        <w:br/>
        <w:t>This preprocessing ensured the dataset was clean and ready for meaningful analysis and visualization</w:t>
      </w:r>
      <w:r w:rsidRPr="004D6B83">
        <w:rPr>
          <w:rFonts w:ascii="Times New Roman" w:hAnsi="Times New Roman" w:cs="Times New Roman"/>
        </w:rPr>
        <w:t>.</w:t>
      </w:r>
    </w:p>
    <w:p w14:paraId="7C014DE4" w14:textId="3D6C4963" w:rsidR="00385753" w:rsidRPr="004D6B83" w:rsidRDefault="00D04146">
      <w:pPr>
        <w:rPr>
          <w:rFonts w:ascii="Times New Roman" w:hAnsi="Times New Roman" w:cs="Times New Roman"/>
        </w:rPr>
      </w:pPr>
      <w:r>
        <w:rPr>
          <w:rFonts w:ascii="Times New Roman" w:hAnsi="Times New Roman" w:cs="Times New Roman"/>
          <w:noProof/>
        </w:rPr>
        <w:drawing>
          <wp:inline distT="0" distB="0" distL="0" distR="0" wp14:anchorId="7E482836" wp14:editId="0567B391">
            <wp:extent cx="5731510" cy="2986405"/>
            <wp:effectExtent l="0" t="0" r="2540" b="4445"/>
            <wp:docPr id="20965736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73685" name="Picture 2" descr="A screenshot of a computer&#10;&#10;AI-generated content may be incorrect."/>
                    <pic:cNvPicPr/>
                  </pic:nvPicPr>
                  <pic:blipFill>
                    <a:blip r:embed="rId9"/>
                    <a:stretch>
                      <a:fillRect/>
                    </a:stretch>
                  </pic:blipFill>
                  <pic:spPr>
                    <a:xfrm>
                      <a:off x="0" y="0"/>
                      <a:ext cx="5731510" cy="2986405"/>
                    </a:xfrm>
                    <a:prstGeom prst="rect">
                      <a:avLst/>
                    </a:prstGeom>
                  </pic:spPr>
                </pic:pic>
              </a:graphicData>
            </a:graphic>
          </wp:inline>
        </w:drawing>
      </w:r>
      <w:r w:rsidR="00000000" w:rsidRPr="004D6B83">
        <w:rPr>
          <w:rFonts w:ascii="Times New Roman" w:hAnsi="Times New Roman" w:cs="Times New Roman"/>
        </w:rPr>
        <w:br w:type="page"/>
      </w:r>
    </w:p>
    <w:p w14:paraId="454F4844" w14:textId="77777777" w:rsidR="00C975FD" w:rsidRDefault="00D04146" w:rsidP="002C5372">
      <w:pPr>
        <w:rPr>
          <w:b/>
          <w:bCs/>
          <w:sz w:val="24"/>
          <w:szCs w:val="24"/>
        </w:rPr>
      </w:pPr>
      <w:r>
        <w:rPr>
          <w:b/>
          <w:bCs/>
          <w:noProof/>
          <w:sz w:val="24"/>
          <w:szCs w:val="24"/>
        </w:rPr>
        <w:lastRenderedPageBreak/>
        <w:drawing>
          <wp:inline distT="0" distB="0" distL="0" distR="0" wp14:anchorId="67E6F02A" wp14:editId="5CAB611F">
            <wp:extent cx="2857122" cy="2432050"/>
            <wp:effectExtent l="0" t="0" r="635" b="6350"/>
            <wp:docPr id="1642025156"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25156" name="Picture 3" descr="A screenshot of a computer screen&#10;&#10;AI-generated content may be incorrect."/>
                    <pic:cNvPicPr/>
                  </pic:nvPicPr>
                  <pic:blipFill>
                    <a:blip r:embed="rId10"/>
                    <a:stretch>
                      <a:fillRect/>
                    </a:stretch>
                  </pic:blipFill>
                  <pic:spPr>
                    <a:xfrm>
                      <a:off x="0" y="0"/>
                      <a:ext cx="2872033" cy="2444743"/>
                    </a:xfrm>
                    <a:prstGeom prst="rect">
                      <a:avLst/>
                    </a:prstGeom>
                  </pic:spPr>
                </pic:pic>
              </a:graphicData>
            </a:graphic>
          </wp:inline>
        </w:drawing>
      </w:r>
    </w:p>
    <w:p w14:paraId="0AE7DEB6" w14:textId="0DD79703" w:rsidR="00C975FD" w:rsidRDefault="00C975FD" w:rsidP="002C5372">
      <w:pPr>
        <w:rPr>
          <w:b/>
          <w:bCs/>
          <w:sz w:val="24"/>
          <w:szCs w:val="24"/>
        </w:rPr>
      </w:pPr>
      <w:r>
        <w:rPr>
          <w:b/>
          <w:bCs/>
          <w:sz w:val="24"/>
          <w:szCs w:val="24"/>
        </w:rPr>
        <w:t>Clean data</w:t>
      </w:r>
    </w:p>
    <w:p w14:paraId="6BF88C3B" w14:textId="0D943CA9" w:rsidR="00D04146" w:rsidRDefault="00C975FD" w:rsidP="002C5372">
      <w:pPr>
        <w:rPr>
          <w:b/>
          <w:bCs/>
          <w:sz w:val="24"/>
          <w:szCs w:val="24"/>
        </w:rPr>
      </w:pPr>
      <w:r>
        <w:rPr>
          <w:b/>
          <w:bCs/>
          <w:noProof/>
          <w:sz w:val="24"/>
          <w:szCs w:val="24"/>
        </w:rPr>
        <w:drawing>
          <wp:inline distT="0" distB="0" distL="0" distR="0" wp14:anchorId="5FCC7846" wp14:editId="1A270D49">
            <wp:extent cx="3105150" cy="2133600"/>
            <wp:effectExtent l="0" t="0" r="0" b="0"/>
            <wp:docPr id="1718464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64146" name="Picture 1718464146"/>
                    <pic:cNvPicPr/>
                  </pic:nvPicPr>
                  <pic:blipFill>
                    <a:blip r:embed="rId11"/>
                    <a:stretch>
                      <a:fillRect/>
                    </a:stretch>
                  </pic:blipFill>
                  <pic:spPr>
                    <a:xfrm>
                      <a:off x="0" y="0"/>
                      <a:ext cx="3105150" cy="2133600"/>
                    </a:xfrm>
                    <a:prstGeom prst="rect">
                      <a:avLst/>
                    </a:prstGeom>
                  </pic:spPr>
                </pic:pic>
              </a:graphicData>
            </a:graphic>
          </wp:inline>
        </w:drawing>
      </w:r>
    </w:p>
    <w:p w14:paraId="69244A19" w14:textId="77777777" w:rsidR="00D04146" w:rsidRDefault="00D04146" w:rsidP="002C5372">
      <w:pPr>
        <w:rPr>
          <w:b/>
          <w:bCs/>
          <w:sz w:val="24"/>
          <w:szCs w:val="24"/>
        </w:rPr>
      </w:pPr>
    </w:p>
    <w:p w14:paraId="59161771" w14:textId="3928B13D" w:rsidR="00385753" w:rsidRPr="002C5372" w:rsidRDefault="00000000" w:rsidP="002C5372">
      <w:pPr>
        <w:rPr>
          <w:b/>
          <w:bCs/>
          <w:sz w:val="24"/>
          <w:szCs w:val="24"/>
        </w:rPr>
      </w:pPr>
      <w:r w:rsidRPr="002C5372">
        <w:rPr>
          <w:b/>
          <w:bCs/>
          <w:sz w:val="24"/>
          <w:szCs w:val="24"/>
        </w:rPr>
        <w:t>4. Analysis on Dataset</w:t>
      </w:r>
    </w:p>
    <w:p w14:paraId="3F8E2E61" w14:textId="77777777" w:rsidR="00385753" w:rsidRPr="002C5372" w:rsidRDefault="00000000" w:rsidP="002C5372">
      <w:pPr>
        <w:rPr>
          <w:b/>
          <w:bCs/>
          <w:sz w:val="24"/>
          <w:szCs w:val="24"/>
        </w:rPr>
      </w:pPr>
      <w:r w:rsidRPr="002C5372">
        <w:rPr>
          <w:b/>
          <w:bCs/>
          <w:sz w:val="24"/>
          <w:szCs w:val="24"/>
        </w:rPr>
        <w:t>4.1 Daily Stream Count</w:t>
      </w:r>
    </w:p>
    <w:p w14:paraId="4C962165" w14:textId="0D73E132"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 Introduction</w:t>
      </w:r>
      <w:r w:rsidRPr="002C5372">
        <w:rPr>
          <w:rFonts w:ascii="Times New Roman" w:hAnsi="Times New Roman" w:cs="Times New Roman"/>
          <w:sz w:val="24"/>
          <w:szCs w:val="24"/>
        </w:rPr>
        <w:br/>
        <w:t>This analysis identifies how many tracks the user streamed each day over the period.</w:t>
      </w:r>
    </w:p>
    <w:p w14:paraId="368BF795"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Streaming data was grouped by 'date' to compute the total number of songs listened to per day.</w:t>
      </w:r>
    </w:p>
    <w:p w14:paraId="32A5EB71" w14:textId="77777777" w:rsidR="00385753" w:rsidRPr="002C5372" w:rsidRDefault="00000000">
      <w:pPr>
        <w:rPr>
          <w:rFonts w:ascii="Times New Roman" w:hAnsi="Times New Roman" w:cs="Times New Roman"/>
          <w:b/>
          <w:bCs/>
          <w:sz w:val="24"/>
          <w:szCs w:val="24"/>
        </w:rPr>
      </w:pPr>
      <w:r w:rsidRPr="002C5372">
        <w:rPr>
          <w:rFonts w:ascii="Times New Roman" w:hAnsi="Times New Roman" w:cs="Times New Roman"/>
          <w:sz w:val="24"/>
          <w:szCs w:val="24"/>
        </w:rPr>
        <w:t>iii. Specific Requirements, Functions and Formulas</w:t>
      </w:r>
      <w:r w:rsidRPr="002C5372">
        <w:rPr>
          <w:rFonts w:ascii="Times New Roman" w:hAnsi="Times New Roman" w:cs="Times New Roman"/>
          <w:sz w:val="24"/>
          <w:szCs w:val="24"/>
        </w:rPr>
        <w:br/>
        <w:t xml:space="preserve">Used Pandas groupby: </w:t>
      </w:r>
      <w:proofErr w:type="gramStart"/>
      <w:r w:rsidRPr="002C5372">
        <w:rPr>
          <w:rFonts w:ascii="Times New Roman" w:hAnsi="Times New Roman" w:cs="Times New Roman"/>
          <w:b/>
          <w:bCs/>
          <w:sz w:val="24"/>
          <w:szCs w:val="24"/>
        </w:rPr>
        <w:t>df.groupby</w:t>
      </w:r>
      <w:proofErr w:type="gramEnd"/>
      <w:r w:rsidRPr="002C5372">
        <w:rPr>
          <w:rFonts w:ascii="Times New Roman" w:hAnsi="Times New Roman" w:cs="Times New Roman"/>
          <w:b/>
          <w:bCs/>
          <w:sz w:val="24"/>
          <w:szCs w:val="24"/>
        </w:rPr>
        <w:t>('date'</w:t>
      </w:r>
      <w:proofErr w:type="gramStart"/>
      <w:r w:rsidRPr="002C5372">
        <w:rPr>
          <w:rFonts w:ascii="Times New Roman" w:hAnsi="Times New Roman" w:cs="Times New Roman"/>
          <w:b/>
          <w:bCs/>
          <w:sz w:val="24"/>
          <w:szCs w:val="24"/>
        </w:rPr>
        <w:t>).size</w:t>
      </w:r>
      <w:proofErr w:type="gramEnd"/>
      <w:r w:rsidRPr="002C5372">
        <w:rPr>
          <w:rFonts w:ascii="Times New Roman" w:hAnsi="Times New Roman" w:cs="Times New Roman"/>
          <w:b/>
          <w:bCs/>
          <w:sz w:val="24"/>
          <w:szCs w:val="24"/>
        </w:rPr>
        <w:t>(</w:t>
      </w:r>
      <w:proofErr w:type="gramStart"/>
      <w:r w:rsidRPr="002C5372">
        <w:rPr>
          <w:rFonts w:ascii="Times New Roman" w:hAnsi="Times New Roman" w:cs="Times New Roman"/>
          <w:b/>
          <w:bCs/>
          <w:sz w:val="24"/>
          <w:szCs w:val="24"/>
        </w:rPr>
        <w:t>).reset</w:t>
      </w:r>
      <w:proofErr w:type="gramEnd"/>
      <w:r w:rsidRPr="002C5372">
        <w:rPr>
          <w:rFonts w:ascii="Times New Roman" w:hAnsi="Times New Roman" w:cs="Times New Roman"/>
          <w:b/>
          <w:bCs/>
          <w:sz w:val="24"/>
          <w:szCs w:val="24"/>
        </w:rPr>
        <w:t>_index(name='listen_count')</w:t>
      </w:r>
    </w:p>
    <w:p w14:paraId="22461F80" w14:textId="3E6C69A3"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The result showed some clear peak and low streaming days.</w:t>
      </w:r>
    </w:p>
    <w:p w14:paraId="773335FB"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lastRenderedPageBreak/>
        <w:t>v. Visualization</w:t>
      </w:r>
      <w:r w:rsidRPr="002C5372">
        <w:rPr>
          <w:rFonts w:ascii="Times New Roman" w:hAnsi="Times New Roman" w:cs="Times New Roman"/>
          <w:sz w:val="24"/>
          <w:szCs w:val="24"/>
        </w:rPr>
        <w:br/>
        <w:t>A line plot was generated using Matplotlib to visualize streaming volume over time.</w:t>
      </w:r>
      <w:r w:rsidRPr="002C5372">
        <w:rPr>
          <w:rFonts w:ascii="Times New Roman" w:hAnsi="Times New Roman" w:cs="Times New Roman"/>
          <w:sz w:val="24"/>
          <w:szCs w:val="24"/>
        </w:rPr>
        <w:br/>
      </w:r>
    </w:p>
    <w:p w14:paraId="02AADF24" w14:textId="77777777" w:rsidR="00385753" w:rsidRPr="002C5372" w:rsidRDefault="00000000" w:rsidP="002C5372">
      <w:pPr>
        <w:rPr>
          <w:b/>
          <w:bCs/>
          <w:sz w:val="24"/>
          <w:szCs w:val="24"/>
        </w:rPr>
      </w:pPr>
      <w:r w:rsidRPr="002C5372">
        <w:rPr>
          <w:b/>
          <w:bCs/>
          <w:sz w:val="24"/>
          <w:szCs w:val="24"/>
        </w:rPr>
        <w:t>4.2 Peak Listening Hours</w:t>
      </w:r>
    </w:p>
    <w:p w14:paraId="703F0C6A" w14:textId="0602DEB5"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 Introduction</w:t>
      </w:r>
      <w:r w:rsidRPr="002C5372">
        <w:rPr>
          <w:rFonts w:ascii="Times New Roman" w:hAnsi="Times New Roman" w:cs="Times New Roman"/>
          <w:sz w:val="24"/>
          <w:szCs w:val="24"/>
        </w:rPr>
        <w:br/>
        <w:t>This analysis determines the hours of the day when the user streams most.</w:t>
      </w:r>
    </w:p>
    <w:p w14:paraId="3DCC4262"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The 'hour' extracted from the timestamp was grouped and counted to identify listening trends.</w:t>
      </w:r>
    </w:p>
    <w:p w14:paraId="601B8E87"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iii. Specific Requirements, Functions and Formulas</w:t>
      </w:r>
      <w:r w:rsidRPr="002C5372">
        <w:rPr>
          <w:rFonts w:ascii="Times New Roman" w:hAnsi="Times New Roman" w:cs="Times New Roman"/>
          <w:sz w:val="24"/>
          <w:szCs w:val="24"/>
        </w:rPr>
        <w:br/>
        <w:t xml:space="preserve">Used </w:t>
      </w:r>
      <w:proofErr w:type="gramStart"/>
      <w:r w:rsidRPr="002C5372">
        <w:rPr>
          <w:rFonts w:ascii="Times New Roman" w:hAnsi="Times New Roman" w:cs="Times New Roman"/>
          <w:b/>
          <w:bCs/>
          <w:sz w:val="24"/>
          <w:szCs w:val="24"/>
        </w:rPr>
        <w:t>df.groupby</w:t>
      </w:r>
      <w:proofErr w:type="gramEnd"/>
      <w:r w:rsidRPr="002C5372">
        <w:rPr>
          <w:rFonts w:ascii="Times New Roman" w:hAnsi="Times New Roman" w:cs="Times New Roman"/>
          <w:b/>
          <w:bCs/>
          <w:sz w:val="24"/>
          <w:szCs w:val="24"/>
        </w:rPr>
        <w:t>('hour'</w:t>
      </w:r>
      <w:proofErr w:type="gramStart"/>
      <w:r w:rsidRPr="002C5372">
        <w:rPr>
          <w:rFonts w:ascii="Times New Roman" w:hAnsi="Times New Roman" w:cs="Times New Roman"/>
          <w:b/>
          <w:bCs/>
          <w:sz w:val="24"/>
          <w:szCs w:val="24"/>
        </w:rPr>
        <w:t>).size</w:t>
      </w:r>
      <w:proofErr w:type="gramEnd"/>
      <w:r w:rsidRPr="002C5372">
        <w:rPr>
          <w:rFonts w:ascii="Times New Roman" w:hAnsi="Times New Roman" w:cs="Times New Roman"/>
          <w:b/>
          <w:bCs/>
          <w:sz w:val="24"/>
          <w:szCs w:val="24"/>
        </w:rPr>
        <w:t>()</w:t>
      </w:r>
      <w:r w:rsidRPr="002C5372">
        <w:rPr>
          <w:rFonts w:ascii="Times New Roman" w:hAnsi="Times New Roman" w:cs="Times New Roman"/>
          <w:sz w:val="24"/>
          <w:szCs w:val="24"/>
        </w:rPr>
        <w:t xml:space="preserve"> and visualized using Seaborn barplot.</w:t>
      </w:r>
    </w:p>
    <w:p w14:paraId="1C37C496" w14:textId="35911B5B"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The results revealed specific hours where listening was highest.</w:t>
      </w:r>
    </w:p>
    <w:p w14:paraId="227D656B"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v. Visualization</w:t>
      </w:r>
      <w:r w:rsidRPr="002C5372">
        <w:rPr>
          <w:rFonts w:ascii="Times New Roman" w:hAnsi="Times New Roman" w:cs="Times New Roman"/>
          <w:sz w:val="24"/>
          <w:szCs w:val="24"/>
        </w:rPr>
        <w:br/>
        <w:t>Displayed using a bar plot for each hour from 0 to 23.</w:t>
      </w:r>
      <w:r w:rsidRPr="002C5372">
        <w:rPr>
          <w:rFonts w:ascii="Times New Roman" w:hAnsi="Times New Roman" w:cs="Times New Roman"/>
          <w:sz w:val="24"/>
          <w:szCs w:val="24"/>
        </w:rPr>
        <w:br/>
      </w:r>
    </w:p>
    <w:p w14:paraId="3FA872D1" w14:textId="77777777" w:rsidR="00385753" w:rsidRPr="002C5372" w:rsidRDefault="00000000" w:rsidP="002C5372">
      <w:pPr>
        <w:rPr>
          <w:b/>
          <w:bCs/>
          <w:sz w:val="24"/>
          <w:szCs w:val="24"/>
        </w:rPr>
      </w:pPr>
      <w:r w:rsidRPr="002C5372">
        <w:rPr>
          <w:b/>
          <w:bCs/>
          <w:sz w:val="24"/>
          <w:szCs w:val="24"/>
        </w:rPr>
        <w:t>4.3 Top Tracks by Play Count</w:t>
      </w:r>
    </w:p>
    <w:p w14:paraId="3C499790"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 Introduction</w:t>
      </w:r>
      <w:r w:rsidRPr="002C5372">
        <w:rPr>
          <w:rFonts w:ascii="Times New Roman" w:hAnsi="Times New Roman" w:cs="Times New Roman"/>
          <w:sz w:val="24"/>
          <w:szCs w:val="24"/>
        </w:rPr>
        <w:br/>
        <w:t>This analysis lists the most frequently played tracks by the user.</w:t>
      </w:r>
    </w:p>
    <w:p w14:paraId="6E484EC5"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The 'trackName' column was counted and sorted to identify popular songs.</w:t>
      </w:r>
    </w:p>
    <w:p w14:paraId="6702C523"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iii. Specific Requirements, Functions and Formulas</w:t>
      </w:r>
      <w:r w:rsidRPr="002C5372">
        <w:rPr>
          <w:rFonts w:ascii="Times New Roman" w:hAnsi="Times New Roman" w:cs="Times New Roman"/>
          <w:sz w:val="24"/>
          <w:szCs w:val="24"/>
        </w:rPr>
        <w:br/>
        <w:t xml:space="preserve">Used </w:t>
      </w:r>
      <w:r w:rsidRPr="002C5372">
        <w:rPr>
          <w:rFonts w:ascii="Times New Roman" w:hAnsi="Times New Roman" w:cs="Times New Roman"/>
          <w:b/>
          <w:bCs/>
          <w:sz w:val="24"/>
          <w:szCs w:val="24"/>
        </w:rPr>
        <w:t>df['trackName'].value_counts(</w:t>
      </w:r>
      <w:proofErr w:type="gramStart"/>
      <w:r w:rsidRPr="002C5372">
        <w:rPr>
          <w:rFonts w:ascii="Times New Roman" w:hAnsi="Times New Roman" w:cs="Times New Roman"/>
          <w:b/>
          <w:bCs/>
          <w:sz w:val="24"/>
          <w:szCs w:val="24"/>
        </w:rPr>
        <w:t>).head</w:t>
      </w:r>
      <w:proofErr w:type="gramEnd"/>
      <w:r w:rsidRPr="002C5372">
        <w:rPr>
          <w:rFonts w:ascii="Times New Roman" w:hAnsi="Times New Roman" w:cs="Times New Roman"/>
          <w:b/>
          <w:bCs/>
          <w:sz w:val="24"/>
          <w:szCs w:val="24"/>
        </w:rPr>
        <w:t>(10)</w:t>
      </w:r>
      <w:r w:rsidRPr="002C5372">
        <w:rPr>
          <w:rFonts w:ascii="Times New Roman" w:hAnsi="Times New Roman" w:cs="Times New Roman"/>
          <w:sz w:val="24"/>
          <w:szCs w:val="24"/>
        </w:rPr>
        <w:t xml:space="preserve"> for top 10 tracks.</w:t>
      </w:r>
    </w:p>
    <w:p w14:paraId="7051CD5E"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Showed user's favorite songs over time.</w:t>
      </w:r>
    </w:p>
    <w:p w14:paraId="0D408072"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v. Visualization</w:t>
      </w:r>
      <w:r w:rsidRPr="002C5372">
        <w:rPr>
          <w:rFonts w:ascii="Times New Roman" w:hAnsi="Times New Roman" w:cs="Times New Roman"/>
          <w:sz w:val="24"/>
          <w:szCs w:val="24"/>
        </w:rPr>
        <w:br/>
        <w:t>Visualized as a horizontal bar plot of top 10 tracks.</w:t>
      </w:r>
      <w:r w:rsidRPr="002C5372">
        <w:rPr>
          <w:rFonts w:ascii="Times New Roman" w:hAnsi="Times New Roman" w:cs="Times New Roman"/>
          <w:sz w:val="24"/>
          <w:szCs w:val="24"/>
        </w:rPr>
        <w:br/>
      </w:r>
    </w:p>
    <w:p w14:paraId="7E8C3B19" w14:textId="77777777" w:rsidR="00385753" w:rsidRPr="002C5372" w:rsidRDefault="00000000" w:rsidP="002C5372">
      <w:pPr>
        <w:rPr>
          <w:b/>
          <w:bCs/>
          <w:sz w:val="24"/>
          <w:szCs w:val="24"/>
        </w:rPr>
      </w:pPr>
      <w:r w:rsidRPr="002C5372">
        <w:rPr>
          <w:b/>
          <w:bCs/>
          <w:sz w:val="24"/>
          <w:szCs w:val="24"/>
        </w:rPr>
        <w:t>4.4 Top Artists Listened</w:t>
      </w:r>
    </w:p>
    <w:p w14:paraId="64C43C4B"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 Introduction</w:t>
      </w:r>
      <w:r w:rsidRPr="002C5372">
        <w:rPr>
          <w:rFonts w:ascii="Times New Roman" w:hAnsi="Times New Roman" w:cs="Times New Roman"/>
          <w:sz w:val="24"/>
          <w:szCs w:val="24"/>
        </w:rPr>
        <w:br/>
        <w:t>Finds the most listened-to artists in the dataset.</w:t>
      </w:r>
    </w:p>
    <w:p w14:paraId="574A0028"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Grouped and counted entries in 'artistName'.</w:t>
      </w:r>
    </w:p>
    <w:p w14:paraId="4CF4E27C"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lastRenderedPageBreak/>
        <w:t>iii. Specific Requirements, Functions and Formulas</w:t>
      </w:r>
      <w:r w:rsidRPr="002C5372">
        <w:rPr>
          <w:rFonts w:ascii="Times New Roman" w:hAnsi="Times New Roman" w:cs="Times New Roman"/>
          <w:sz w:val="24"/>
          <w:szCs w:val="24"/>
        </w:rPr>
        <w:br/>
        <w:t xml:space="preserve">Used </w:t>
      </w:r>
      <w:r w:rsidRPr="002C5372">
        <w:rPr>
          <w:rFonts w:ascii="Times New Roman" w:hAnsi="Times New Roman" w:cs="Times New Roman"/>
          <w:b/>
          <w:bCs/>
          <w:sz w:val="24"/>
          <w:szCs w:val="24"/>
        </w:rPr>
        <w:t>df['artistName'].value_counts(</w:t>
      </w:r>
      <w:proofErr w:type="gramStart"/>
      <w:r w:rsidRPr="002C5372">
        <w:rPr>
          <w:rFonts w:ascii="Times New Roman" w:hAnsi="Times New Roman" w:cs="Times New Roman"/>
          <w:b/>
          <w:bCs/>
          <w:sz w:val="24"/>
          <w:szCs w:val="24"/>
        </w:rPr>
        <w:t>).head</w:t>
      </w:r>
      <w:proofErr w:type="gramEnd"/>
      <w:r w:rsidRPr="002C5372">
        <w:rPr>
          <w:rFonts w:ascii="Times New Roman" w:hAnsi="Times New Roman" w:cs="Times New Roman"/>
          <w:b/>
          <w:bCs/>
          <w:sz w:val="24"/>
          <w:szCs w:val="24"/>
        </w:rPr>
        <w:t>(10).</w:t>
      </w:r>
    </w:p>
    <w:p w14:paraId="69A194B9"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Revealed user’s favorite artists.</w:t>
      </w:r>
    </w:p>
    <w:p w14:paraId="76D369B3"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v. Visualization</w:t>
      </w:r>
      <w:r w:rsidRPr="002C5372">
        <w:rPr>
          <w:rFonts w:ascii="Times New Roman" w:hAnsi="Times New Roman" w:cs="Times New Roman"/>
          <w:sz w:val="24"/>
          <w:szCs w:val="24"/>
        </w:rPr>
        <w:br/>
        <w:t>Displayed using a bar chart of top 10 artists.</w:t>
      </w:r>
      <w:r w:rsidRPr="002C5372">
        <w:rPr>
          <w:rFonts w:ascii="Times New Roman" w:hAnsi="Times New Roman" w:cs="Times New Roman"/>
          <w:sz w:val="24"/>
          <w:szCs w:val="24"/>
        </w:rPr>
        <w:br/>
      </w:r>
    </w:p>
    <w:p w14:paraId="278AF8D5" w14:textId="77777777" w:rsidR="00385753" w:rsidRPr="002C5372" w:rsidRDefault="00000000" w:rsidP="002C5372">
      <w:pPr>
        <w:rPr>
          <w:b/>
          <w:bCs/>
          <w:sz w:val="24"/>
          <w:szCs w:val="24"/>
        </w:rPr>
      </w:pPr>
      <w:r w:rsidRPr="002C5372">
        <w:rPr>
          <w:b/>
          <w:bCs/>
          <w:sz w:val="24"/>
          <w:szCs w:val="24"/>
        </w:rPr>
        <w:t>4.5 Distribution of Play Duration per Track</w:t>
      </w:r>
    </w:p>
    <w:p w14:paraId="1978C026"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 Introduction</w:t>
      </w:r>
      <w:r w:rsidRPr="002C5372">
        <w:rPr>
          <w:rFonts w:ascii="Times New Roman" w:hAnsi="Times New Roman" w:cs="Times New Roman"/>
          <w:sz w:val="24"/>
          <w:szCs w:val="24"/>
        </w:rPr>
        <w:br/>
        <w:t>Analyzes how long tracks were played on average.</w:t>
      </w:r>
    </w:p>
    <w:p w14:paraId="48703132" w14:textId="4546E971"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The '</w:t>
      </w:r>
      <w:proofErr w:type="spellStart"/>
      <w:r w:rsidRPr="002C5372">
        <w:rPr>
          <w:rFonts w:ascii="Times New Roman" w:hAnsi="Times New Roman" w:cs="Times New Roman"/>
          <w:sz w:val="24"/>
          <w:szCs w:val="24"/>
        </w:rPr>
        <w:t>minute_played</w:t>
      </w:r>
      <w:proofErr w:type="spellEnd"/>
      <w:r w:rsidRPr="002C5372">
        <w:rPr>
          <w:rFonts w:ascii="Times New Roman" w:hAnsi="Times New Roman" w:cs="Times New Roman"/>
          <w:sz w:val="24"/>
          <w:szCs w:val="24"/>
        </w:rPr>
        <w:t>' column was visualized.</w:t>
      </w:r>
    </w:p>
    <w:p w14:paraId="131C1845"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iii. Specific Requirements, Functions and Formulas</w:t>
      </w:r>
      <w:r w:rsidRPr="002C5372">
        <w:rPr>
          <w:rFonts w:ascii="Times New Roman" w:hAnsi="Times New Roman" w:cs="Times New Roman"/>
          <w:sz w:val="24"/>
          <w:szCs w:val="24"/>
        </w:rPr>
        <w:br/>
        <w:t xml:space="preserve">Used </w:t>
      </w:r>
      <w:proofErr w:type="gramStart"/>
      <w:r w:rsidRPr="002C5372">
        <w:rPr>
          <w:rFonts w:ascii="Times New Roman" w:hAnsi="Times New Roman" w:cs="Times New Roman"/>
          <w:b/>
          <w:bCs/>
          <w:sz w:val="24"/>
          <w:szCs w:val="24"/>
        </w:rPr>
        <w:t>sns.histplot</w:t>
      </w:r>
      <w:proofErr w:type="gramEnd"/>
      <w:r w:rsidRPr="002C5372">
        <w:rPr>
          <w:rFonts w:ascii="Times New Roman" w:hAnsi="Times New Roman" w:cs="Times New Roman"/>
          <w:b/>
          <w:bCs/>
          <w:sz w:val="24"/>
          <w:szCs w:val="24"/>
        </w:rPr>
        <w:t>(df['minute_played'])</w:t>
      </w:r>
    </w:p>
    <w:p w14:paraId="37DBBF05"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Most tracks had short to medium duration. Few had long durations.</w:t>
      </w:r>
    </w:p>
    <w:p w14:paraId="043C0640"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v. Visualization</w:t>
      </w:r>
      <w:r w:rsidRPr="002C5372">
        <w:rPr>
          <w:rFonts w:ascii="Times New Roman" w:hAnsi="Times New Roman" w:cs="Times New Roman"/>
          <w:sz w:val="24"/>
          <w:szCs w:val="24"/>
        </w:rPr>
        <w:br/>
        <w:t>A histogram showed a right-skewed distribution.</w:t>
      </w:r>
      <w:r w:rsidRPr="002C5372">
        <w:rPr>
          <w:rFonts w:ascii="Times New Roman" w:hAnsi="Times New Roman" w:cs="Times New Roman"/>
          <w:sz w:val="24"/>
          <w:szCs w:val="24"/>
        </w:rPr>
        <w:br/>
      </w:r>
    </w:p>
    <w:p w14:paraId="0DC87A27" w14:textId="77777777" w:rsidR="00385753" w:rsidRPr="002C5372" w:rsidRDefault="00000000" w:rsidP="002C5372">
      <w:pPr>
        <w:rPr>
          <w:b/>
          <w:bCs/>
          <w:sz w:val="24"/>
          <w:szCs w:val="24"/>
        </w:rPr>
      </w:pPr>
      <w:r w:rsidRPr="002C5372">
        <w:rPr>
          <w:b/>
          <w:bCs/>
          <w:sz w:val="24"/>
          <w:szCs w:val="24"/>
        </w:rPr>
        <w:t>4.6 Weekday vs Weekend Listening Trends</w:t>
      </w:r>
    </w:p>
    <w:p w14:paraId="5F02E6C9"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 Introduction</w:t>
      </w:r>
      <w:r w:rsidRPr="002C5372">
        <w:rPr>
          <w:rFonts w:ascii="Times New Roman" w:hAnsi="Times New Roman" w:cs="Times New Roman"/>
          <w:sz w:val="24"/>
          <w:szCs w:val="24"/>
        </w:rPr>
        <w:br/>
        <w:t>Compares listening patterns between weekdays and weekends.</w:t>
      </w:r>
    </w:p>
    <w:p w14:paraId="0D5C84D7"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 xml:space="preserve">Dates were classified as weekday or weekend based on </w:t>
      </w:r>
      <w:r w:rsidRPr="002C5372">
        <w:rPr>
          <w:rFonts w:ascii="Times New Roman" w:hAnsi="Times New Roman" w:cs="Times New Roman"/>
          <w:b/>
          <w:bCs/>
          <w:sz w:val="24"/>
          <w:szCs w:val="24"/>
        </w:rPr>
        <w:t>'day_</w:t>
      </w:r>
      <w:proofErr w:type="gramStart"/>
      <w:r w:rsidRPr="002C5372">
        <w:rPr>
          <w:rFonts w:ascii="Times New Roman" w:hAnsi="Times New Roman" w:cs="Times New Roman"/>
          <w:b/>
          <w:bCs/>
          <w:sz w:val="24"/>
          <w:szCs w:val="24"/>
        </w:rPr>
        <w:t>name(</w:t>
      </w:r>
      <w:proofErr w:type="gramEnd"/>
      <w:r w:rsidRPr="002C5372">
        <w:rPr>
          <w:rFonts w:ascii="Times New Roman" w:hAnsi="Times New Roman" w:cs="Times New Roman"/>
          <w:b/>
          <w:bCs/>
          <w:sz w:val="24"/>
          <w:szCs w:val="24"/>
        </w:rPr>
        <w:t>)'.</w:t>
      </w:r>
    </w:p>
    <w:p w14:paraId="3160DB16"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iii. Specific Requirements, Functions and Formulas</w:t>
      </w:r>
      <w:r w:rsidRPr="002C5372">
        <w:rPr>
          <w:rFonts w:ascii="Times New Roman" w:hAnsi="Times New Roman" w:cs="Times New Roman"/>
          <w:sz w:val="24"/>
          <w:szCs w:val="24"/>
        </w:rPr>
        <w:br/>
        <w:t>Used a custom label map and counted frequency.</w:t>
      </w:r>
    </w:p>
    <w:p w14:paraId="6BC1B08F"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Weekends generally showed higher or different listening behavior.</w:t>
      </w:r>
    </w:p>
    <w:p w14:paraId="009F486D"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v. Visualization</w:t>
      </w:r>
      <w:r w:rsidRPr="002C5372">
        <w:rPr>
          <w:rFonts w:ascii="Times New Roman" w:hAnsi="Times New Roman" w:cs="Times New Roman"/>
          <w:sz w:val="24"/>
          <w:szCs w:val="24"/>
        </w:rPr>
        <w:br/>
        <w:t>A bar plot compared listening counts between each weekday.</w:t>
      </w:r>
      <w:r w:rsidRPr="002C5372">
        <w:rPr>
          <w:rFonts w:ascii="Times New Roman" w:hAnsi="Times New Roman" w:cs="Times New Roman"/>
          <w:sz w:val="24"/>
          <w:szCs w:val="24"/>
        </w:rPr>
        <w:br/>
      </w:r>
    </w:p>
    <w:p w14:paraId="79AA356B" w14:textId="77777777" w:rsidR="00385753" w:rsidRPr="002C5372" w:rsidRDefault="00000000" w:rsidP="002C5372">
      <w:pPr>
        <w:rPr>
          <w:b/>
          <w:bCs/>
          <w:sz w:val="24"/>
          <w:szCs w:val="24"/>
        </w:rPr>
      </w:pPr>
      <w:r w:rsidRPr="002C5372">
        <w:rPr>
          <w:b/>
          <w:bCs/>
          <w:sz w:val="24"/>
          <w:szCs w:val="24"/>
        </w:rPr>
        <w:t>4.7 Correlation Analysis and Heatmap</w:t>
      </w:r>
    </w:p>
    <w:p w14:paraId="11D03014"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lastRenderedPageBreak/>
        <w:t>i. Introduction</w:t>
      </w:r>
      <w:r w:rsidRPr="002C5372">
        <w:rPr>
          <w:rFonts w:ascii="Times New Roman" w:hAnsi="Times New Roman" w:cs="Times New Roman"/>
          <w:sz w:val="24"/>
          <w:szCs w:val="24"/>
        </w:rPr>
        <w:br/>
        <w:t>Explores correlations between time-based features and listening duration.</w:t>
      </w:r>
    </w:p>
    <w:p w14:paraId="7AD124FC"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Computed Pearson correlation matrix of numerical fields.</w:t>
      </w:r>
    </w:p>
    <w:p w14:paraId="4484E0D1"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iii. Specific Requirements, Functions and Formulas</w:t>
      </w:r>
      <w:r w:rsidRPr="002C5372">
        <w:rPr>
          <w:rFonts w:ascii="Times New Roman" w:hAnsi="Times New Roman" w:cs="Times New Roman"/>
          <w:sz w:val="24"/>
          <w:szCs w:val="24"/>
        </w:rPr>
        <w:br/>
        <w:t xml:space="preserve">Used </w:t>
      </w:r>
      <w:proofErr w:type="gramStart"/>
      <w:r w:rsidRPr="002C5372">
        <w:rPr>
          <w:rFonts w:ascii="Times New Roman" w:hAnsi="Times New Roman" w:cs="Times New Roman"/>
          <w:b/>
          <w:bCs/>
          <w:sz w:val="24"/>
          <w:szCs w:val="24"/>
        </w:rPr>
        <w:t>df.corr</w:t>
      </w:r>
      <w:proofErr w:type="gramEnd"/>
      <w:r w:rsidRPr="002C5372">
        <w:rPr>
          <w:rFonts w:ascii="Times New Roman" w:hAnsi="Times New Roman" w:cs="Times New Roman"/>
          <w:b/>
          <w:bCs/>
          <w:sz w:val="24"/>
          <w:szCs w:val="24"/>
        </w:rPr>
        <w:t xml:space="preserve">() and plotted with </w:t>
      </w:r>
      <w:proofErr w:type="gramStart"/>
      <w:r w:rsidRPr="002C5372">
        <w:rPr>
          <w:rFonts w:ascii="Times New Roman" w:hAnsi="Times New Roman" w:cs="Times New Roman"/>
          <w:b/>
          <w:bCs/>
          <w:sz w:val="24"/>
          <w:szCs w:val="24"/>
        </w:rPr>
        <w:t>sns.heatmap</w:t>
      </w:r>
      <w:proofErr w:type="gramEnd"/>
      <w:r w:rsidRPr="002C5372">
        <w:rPr>
          <w:rFonts w:ascii="Times New Roman" w:hAnsi="Times New Roman" w:cs="Times New Roman"/>
          <w:b/>
          <w:bCs/>
          <w:sz w:val="24"/>
          <w:szCs w:val="24"/>
        </w:rPr>
        <w:t>().</w:t>
      </w:r>
    </w:p>
    <w:p w14:paraId="38B182C6" w14:textId="52BDEBA2"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Some relationships</w:t>
      </w:r>
      <w:r w:rsidR="002C5372">
        <w:rPr>
          <w:rFonts w:ascii="Times New Roman" w:hAnsi="Times New Roman" w:cs="Times New Roman"/>
          <w:sz w:val="24"/>
          <w:szCs w:val="24"/>
        </w:rPr>
        <w:t xml:space="preserve"> </w:t>
      </w:r>
      <w:r w:rsidRPr="002C5372">
        <w:rPr>
          <w:rFonts w:ascii="Times New Roman" w:hAnsi="Times New Roman" w:cs="Times New Roman"/>
          <w:sz w:val="24"/>
          <w:szCs w:val="24"/>
        </w:rPr>
        <w:t>were revealed.</w:t>
      </w:r>
    </w:p>
    <w:p w14:paraId="0CF2BF66"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v. Visualization</w:t>
      </w:r>
      <w:r w:rsidRPr="002C5372">
        <w:rPr>
          <w:rFonts w:ascii="Times New Roman" w:hAnsi="Times New Roman" w:cs="Times New Roman"/>
          <w:sz w:val="24"/>
          <w:szCs w:val="24"/>
        </w:rPr>
        <w:br/>
        <w:t>Heatmap visualizes correlation strengths.</w:t>
      </w:r>
      <w:r w:rsidRPr="002C5372">
        <w:rPr>
          <w:rFonts w:ascii="Times New Roman" w:hAnsi="Times New Roman" w:cs="Times New Roman"/>
          <w:sz w:val="24"/>
          <w:szCs w:val="24"/>
        </w:rPr>
        <w:br/>
      </w:r>
    </w:p>
    <w:p w14:paraId="57A55AE2" w14:textId="77777777" w:rsidR="00385753" w:rsidRPr="002C5372" w:rsidRDefault="00000000" w:rsidP="002C5372">
      <w:pPr>
        <w:rPr>
          <w:b/>
          <w:bCs/>
          <w:sz w:val="24"/>
          <w:szCs w:val="24"/>
        </w:rPr>
      </w:pPr>
      <w:r w:rsidRPr="002C5372">
        <w:rPr>
          <w:b/>
          <w:bCs/>
          <w:sz w:val="24"/>
          <w:szCs w:val="24"/>
        </w:rPr>
        <w:t>4.8 Z-Test: Statistical Comparison Between Two Artists</w:t>
      </w:r>
    </w:p>
    <w:p w14:paraId="7D9C7E18"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 Introduction</w:t>
      </w:r>
      <w:r w:rsidRPr="002C5372">
        <w:rPr>
          <w:rFonts w:ascii="Times New Roman" w:hAnsi="Times New Roman" w:cs="Times New Roman"/>
          <w:sz w:val="24"/>
          <w:szCs w:val="24"/>
        </w:rPr>
        <w:br/>
        <w:t>Tests if two artists have significantly different average play durations.</w:t>
      </w:r>
    </w:p>
    <w:p w14:paraId="779E516E"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 General Description</w:t>
      </w:r>
      <w:r w:rsidRPr="002C5372">
        <w:rPr>
          <w:rFonts w:ascii="Times New Roman" w:hAnsi="Times New Roman" w:cs="Times New Roman"/>
          <w:sz w:val="24"/>
          <w:szCs w:val="24"/>
        </w:rPr>
        <w:br/>
        <w:t>Samples of 'minute_played' were taken for two popular artists.</w:t>
      </w:r>
    </w:p>
    <w:p w14:paraId="0FA6ECC3" w14:textId="51C5CDF5"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iii. Specific Requirements, Functions and Formulas</w:t>
      </w:r>
      <w:r w:rsidRPr="002C5372">
        <w:rPr>
          <w:rFonts w:ascii="Times New Roman" w:hAnsi="Times New Roman" w:cs="Times New Roman"/>
          <w:sz w:val="24"/>
          <w:szCs w:val="24"/>
        </w:rPr>
        <w:br/>
        <w:t xml:space="preserve">Used </w:t>
      </w:r>
      <w:r w:rsidRPr="002C5372">
        <w:rPr>
          <w:rFonts w:ascii="Times New Roman" w:hAnsi="Times New Roman" w:cs="Times New Roman"/>
          <w:b/>
          <w:bCs/>
          <w:sz w:val="24"/>
          <w:szCs w:val="24"/>
        </w:rPr>
        <w:t>z-</w:t>
      </w:r>
      <w:r w:rsidR="002C5372" w:rsidRPr="002C5372">
        <w:rPr>
          <w:rFonts w:ascii="Times New Roman" w:hAnsi="Times New Roman" w:cs="Times New Roman"/>
          <w:b/>
          <w:bCs/>
          <w:sz w:val="24"/>
          <w:szCs w:val="24"/>
        </w:rPr>
        <w:t>test</w:t>
      </w:r>
      <w:r w:rsidRPr="002C5372">
        <w:rPr>
          <w:rFonts w:ascii="Times New Roman" w:hAnsi="Times New Roman" w:cs="Times New Roman"/>
          <w:sz w:val="24"/>
          <w:szCs w:val="24"/>
        </w:rPr>
        <w:t xml:space="preserve"> based comparison.</w:t>
      </w:r>
    </w:p>
    <w:p w14:paraId="11D5BBCD" w14:textId="77777777" w:rsidR="00385753" w:rsidRPr="002C5372" w:rsidRDefault="00000000">
      <w:pPr>
        <w:rPr>
          <w:rFonts w:ascii="Times New Roman" w:hAnsi="Times New Roman" w:cs="Times New Roman"/>
          <w:sz w:val="24"/>
          <w:szCs w:val="24"/>
        </w:rPr>
      </w:pPr>
      <w:r w:rsidRPr="002C5372">
        <w:rPr>
          <w:rFonts w:ascii="Times New Roman" w:hAnsi="Times New Roman" w:cs="Times New Roman"/>
          <w:sz w:val="24"/>
          <w:szCs w:val="24"/>
        </w:rPr>
        <w:t>iv. Analysis Results</w:t>
      </w:r>
      <w:r w:rsidRPr="002C5372">
        <w:rPr>
          <w:rFonts w:ascii="Times New Roman" w:hAnsi="Times New Roman" w:cs="Times New Roman"/>
          <w:sz w:val="24"/>
          <w:szCs w:val="24"/>
        </w:rPr>
        <w:br/>
        <w:t>The result showed whether the difference in user behavior toward the two artists is statistically significant.</w:t>
      </w:r>
    </w:p>
    <w:p w14:paraId="4F925B79" w14:textId="77777777" w:rsidR="00385753" w:rsidRPr="004D6B83" w:rsidRDefault="00000000">
      <w:pPr>
        <w:rPr>
          <w:rFonts w:ascii="Times New Roman" w:hAnsi="Times New Roman" w:cs="Times New Roman"/>
        </w:rPr>
      </w:pPr>
      <w:r w:rsidRPr="002C5372">
        <w:rPr>
          <w:rFonts w:ascii="Times New Roman" w:hAnsi="Times New Roman" w:cs="Times New Roman"/>
          <w:sz w:val="24"/>
          <w:szCs w:val="24"/>
        </w:rPr>
        <w:t>v. Visualization</w:t>
      </w:r>
      <w:r w:rsidRPr="002C5372">
        <w:rPr>
          <w:rFonts w:ascii="Times New Roman" w:hAnsi="Times New Roman" w:cs="Times New Roman"/>
          <w:sz w:val="24"/>
          <w:szCs w:val="24"/>
        </w:rPr>
        <w:br/>
        <w:t>Output displayed as printed test result with p-value.</w:t>
      </w:r>
      <w:r w:rsidRPr="004D6B83">
        <w:rPr>
          <w:rFonts w:ascii="Times New Roman" w:hAnsi="Times New Roman" w:cs="Times New Roman"/>
        </w:rPr>
        <w:br/>
      </w:r>
    </w:p>
    <w:p w14:paraId="7B1D41E6" w14:textId="4C767EE6" w:rsidR="00385753" w:rsidRPr="0057451F" w:rsidRDefault="00000000" w:rsidP="0057451F">
      <w:pPr>
        <w:rPr>
          <w:rFonts w:ascii="Times New Roman" w:hAnsi="Times New Roman" w:cs="Times New Roman"/>
          <w:b/>
          <w:bCs/>
          <w:sz w:val="24"/>
          <w:szCs w:val="24"/>
        </w:rPr>
      </w:pPr>
      <w:r w:rsidRPr="004D6B83">
        <w:rPr>
          <w:rFonts w:ascii="Times New Roman" w:hAnsi="Times New Roman" w:cs="Times New Roman"/>
        </w:rPr>
        <w:br w:type="page"/>
      </w:r>
      <w:r w:rsidRPr="0057451F">
        <w:rPr>
          <w:rFonts w:ascii="Times New Roman" w:hAnsi="Times New Roman" w:cs="Times New Roman"/>
          <w:b/>
          <w:bCs/>
          <w:sz w:val="24"/>
          <w:szCs w:val="24"/>
        </w:rPr>
        <w:lastRenderedPageBreak/>
        <w:t>5. Conclusion</w:t>
      </w:r>
    </w:p>
    <w:p w14:paraId="2C760BC4" w14:textId="1F603BCE" w:rsidR="00385753" w:rsidRPr="0057451F" w:rsidRDefault="00000000">
      <w:pPr>
        <w:rPr>
          <w:rFonts w:ascii="Times New Roman" w:hAnsi="Times New Roman" w:cs="Times New Roman"/>
          <w:sz w:val="24"/>
          <w:szCs w:val="24"/>
        </w:rPr>
      </w:pPr>
      <w:r w:rsidRPr="0057451F">
        <w:rPr>
          <w:rFonts w:ascii="Times New Roman" w:hAnsi="Times New Roman" w:cs="Times New Roman"/>
          <w:sz w:val="24"/>
          <w:szCs w:val="24"/>
        </w:rPr>
        <w:t>This exploratory analysis of Spotify streaming history provides valuable insights into the user's listening behavior. From understanding peak hours and favorite artists to identifying usage patterns over days and durations</w:t>
      </w:r>
      <w:r w:rsidR="00E62775">
        <w:rPr>
          <w:rFonts w:ascii="Times New Roman" w:hAnsi="Times New Roman" w:cs="Times New Roman"/>
          <w:sz w:val="24"/>
          <w:szCs w:val="24"/>
        </w:rPr>
        <w:t>.</w:t>
      </w:r>
      <w:r w:rsidRPr="0057451F">
        <w:rPr>
          <w:rFonts w:ascii="Times New Roman" w:hAnsi="Times New Roman" w:cs="Times New Roman"/>
          <w:sz w:val="24"/>
          <w:szCs w:val="24"/>
        </w:rPr>
        <w:t xml:space="preserve"> Techniques like correlation mapping and hypothesis testing further enhanced the depth of the study, making it both statistically insightful and visually informative.</w:t>
      </w:r>
    </w:p>
    <w:p w14:paraId="019D5030" w14:textId="077E0E13" w:rsidR="00385753" w:rsidRPr="0057451F" w:rsidRDefault="00000000" w:rsidP="0057451F">
      <w:pPr>
        <w:rPr>
          <w:rFonts w:ascii="Times New Roman" w:hAnsi="Times New Roman" w:cs="Times New Roman"/>
          <w:b/>
          <w:bCs/>
          <w:sz w:val="24"/>
          <w:szCs w:val="24"/>
        </w:rPr>
      </w:pPr>
      <w:r w:rsidRPr="0057451F">
        <w:rPr>
          <w:rFonts w:ascii="Times New Roman" w:hAnsi="Times New Roman" w:cs="Times New Roman"/>
          <w:b/>
          <w:bCs/>
          <w:sz w:val="24"/>
          <w:szCs w:val="24"/>
        </w:rPr>
        <w:t>6. Future Scope</w:t>
      </w:r>
    </w:p>
    <w:p w14:paraId="6D681BB6" w14:textId="0F79BFE4" w:rsidR="00385753" w:rsidRDefault="00000000">
      <w:pPr>
        <w:rPr>
          <w:rFonts w:ascii="Times New Roman" w:hAnsi="Times New Roman" w:cs="Times New Roman"/>
          <w:sz w:val="24"/>
          <w:szCs w:val="24"/>
        </w:rPr>
      </w:pPr>
      <w:r w:rsidRPr="0057451F">
        <w:rPr>
          <w:rFonts w:ascii="Times New Roman" w:hAnsi="Times New Roman" w:cs="Times New Roman"/>
          <w:sz w:val="24"/>
          <w:szCs w:val="24"/>
        </w:rPr>
        <w:t>Future work on this project can expand in several directions:</w:t>
      </w:r>
      <w:r w:rsidRPr="0057451F">
        <w:rPr>
          <w:rFonts w:ascii="Times New Roman" w:hAnsi="Times New Roman" w:cs="Times New Roman"/>
          <w:sz w:val="24"/>
          <w:szCs w:val="24"/>
        </w:rPr>
        <w:br/>
        <w:t>- Analyze listening trends across genres</w:t>
      </w:r>
      <w:r w:rsidR="00E62775">
        <w:rPr>
          <w:rFonts w:ascii="Times New Roman" w:hAnsi="Times New Roman" w:cs="Times New Roman"/>
          <w:sz w:val="24"/>
          <w:szCs w:val="24"/>
        </w:rPr>
        <w:t>.</w:t>
      </w:r>
      <w:r w:rsidRPr="0057451F">
        <w:rPr>
          <w:rFonts w:ascii="Times New Roman" w:hAnsi="Times New Roman" w:cs="Times New Roman"/>
          <w:sz w:val="24"/>
          <w:szCs w:val="24"/>
        </w:rPr>
        <w:br/>
        <w:t>- Build a recommendation system based on usage patterns.</w:t>
      </w:r>
      <w:r w:rsidRPr="0057451F">
        <w:rPr>
          <w:rFonts w:ascii="Times New Roman" w:hAnsi="Times New Roman" w:cs="Times New Roman"/>
          <w:sz w:val="24"/>
          <w:szCs w:val="24"/>
        </w:rPr>
        <w:br/>
        <w:t>- Integrate with real-time Spotify API for live behavior tracking.</w:t>
      </w:r>
    </w:p>
    <w:p w14:paraId="14312AA5" w14:textId="77777777" w:rsidR="00C975FD" w:rsidRDefault="00C975FD">
      <w:pPr>
        <w:rPr>
          <w:rFonts w:ascii="Times New Roman" w:hAnsi="Times New Roman" w:cs="Times New Roman"/>
          <w:sz w:val="24"/>
          <w:szCs w:val="24"/>
        </w:rPr>
      </w:pPr>
    </w:p>
    <w:p w14:paraId="703F94DD" w14:textId="4D001B25" w:rsidR="00C975FD" w:rsidRDefault="00C975FD">
      <w:pPr>
        <w:rPr>
          <w:rFonts w:ascii="Times New Roman" w:hAnsi="Times New Roman" w:cs="Times New Roman"/>
        </w:rPr>
      </w:pPr>
      <w:r>
        <w:rPr>
          <w:rFonts w:ascii="Times New Roman" w:hAnsi="Times New Roman" w:cs="Times New Roman"/>
          <w:noProof/>
        </w:rPr>
        <w:drawing>
          <wp:inline distT="0" distB="0" distL="0" distR="0" wp14:anchorId="181E41D8" wp14:editId="14BE3B58">
            <wp:extent cx="5731510" cy="2313940"/>
            <wp:effectExtent l="0" t="0" r="2540" b="0"/>
            <wp:docPr id="723901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01046" name="Picture 723901046"/>
                    <pic:cNvPicPr/>
                  </pic:nvPicPr>
                  <pic:blipFill>
                    <a:blip r:embed="rId12"/>
                    <a:stretch>
                      <a:fillRect/>
                    </a:stretch>
                  </pic:blipFill>
                  <pic:spPr>
                    <a:xfrm>
                      <a:off x="0" y="0"/>
                      <a:ext cx="5731510" cy="2313940"/>
                    </a:xfrm>
                    <a:prstGeom prst="rect">
                      <a:avLst/>
                    </a:prstGeom>
                  </pic:spPr>
                </pic:pic>
              </a:graphicData>
            </a:graphic>
          </wp:inline>
        </w:drawing>
      </w:r>
    </w:p>
    <w:p w14:paraId="0E9AE921" w14:textId="3A7DB67B" w:rsidR="00C975FD" w:rsidRDefault="00C975FD">
      <w:pPr>
        <w:rPr>
          <w:rFonts w:ascii="Times New Roman" w:hAnsi="Times New Roman" w:cs="Times New Roman"/>
        </w:rPr>
      </w:pPr>
      <w:r>
        <w:rPr>
          <w:rFonts w:ascii="Times New Roman" w:hAnsi="Times New Roman" w:cs="Times New Roman"/>
          <w:noProof/>
        </w:rPr>
        <w:drawing>
          <wp:inline distT="0" distB="0" distL="0" distR="0" wp14:anchorId="03CE70CB" wp14:editId="76E92DA5">
            <wp:extent cx="5731510" cy="2389505"/>
            <wp:effectExtent l="0" t="0" r="2540" b="0"/>
            <wp:docPr id="309203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03360" name="Picture 309203360"/>
                    <pic:cNvPicPr/>
                  </pic:nvPicPr>
                  <pic:blipFill>
                    <a:blip r:embed="rId13"/>
                    <a:stretch>
                      <a:fillRect/>
                    </a:stretch>
                  </pic:blipFill>
                  <pic:spPr>
                    <a:xfrm>
                      <a:off x="0" y="0"/>
                      <a:ext cx="5731510" cy="2389505"/>
                    </a:xfrm>
                    <a:prstGeom prst="rect">
                      <a:avLst/>
                    </a:prstGeom>
                  </pic:spPr>
                </pic:pic>
              </a:graphicData>
            </a:graphic>
          </wp:inline>
        </w:drawing>
      </w:r>
    </w:p>
    <w:p w14:paraId="2800C092" w14:textId="4FEDB2E4" w:rsidR="00C975FD" w:rsidRDefault="00C975FD">
      <w:pPr>
        <w:rPr>
          <w:rFonts w:ascii="Times New Roman" w:hAnsi="Times New Roman" w:cs="Times New Roman"/>
        </w:rPr>
      </w:pPr>
      <w:r>
        <w:rPr>
          <w:rFonts w:ascii="Times New Roman" w:hAnsi="Times New Roman" w:cs="Times New Roman"/>
          <w:noProof/>
        </w:rPr>
        <w:lastRenderedPageBreak/>
        <w:drawing>
          <wp:inline distT="0" distB="0" distL="0" distR="0" wp14:anchorId="6CF4B170" wp14:editId="1CC356DA">
            <wp:extent cx="5731510" cy="2817495"/>
            <wp:effectExtent l="0" t="0" r="2540" b="1905"/>
            <wp:docPr id="567854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54815" name="Picture 567854815"/>
                    <pic:cNvPicPr/>
                  </pic:nvPicPr>
                  <pic:blipFill>
                    <a:blip r:embed="rId14"/>
                    <a:stretch>
                      <a:fillRect/>
                    </a:stretch>
                  </pic:blipFill>
                  <pic:spPr>
                    <a:xfrm>
                      <a:off x="0" y="0"/>
                      <a:ext cx="5731510" cy="2817495"/>
                    </a:xfrm>
                    <a:prstGeom prst="rect">
                      <a:avLst/>
                    </a:prstGeom>
                  </pic:spPr>
                </pic:pic>
              </a:graphicData>
            </a:graphic>
          </wp:inline>
        </w:drawing>
      </w:r>
    </w:p>
    <w:p w14:paraId="2F8BA077" w14:textId="77777777" w:rsidR="00C975FD" w:rsidRDefault="00C975FD">
      <w:pPr>
        <w:rPr>
          <w:rFonts w:ascii="Times New Roman" w:hAnsi="Times New Roman" w:cs="Times New Roman"/>
        </w:rPr>
      </w:pPr>
    </w:p>
    <w:p w14:paraId="492422EC" w14:textId="1DFE726B" w:rsidR="00C975FD" w:rsidRDefault="00C975FD">
      <w:pPr>
        <w:rPr>
          <w:rFonts w:ascii="Times New Roman" w:hAnsi="Times New Roman" w:cs="Times New Roman"/>
        </w:rPr>
      </w:pPr>
      <w:r>
        <w:rPr>
          <w:rFonts w:ascii="Times New Roman" w:hAnsi="Times New Roman" w:cs="Times New Roman"/>
          <w:noProof/>
        </w:rPr>
        <w:drawing>
          <wp:inline distT="0" distB="0" distL="0" distR="0" wp14:anchorId="45783FAC" wp14:editId="3ED5C714">
            <wp:extent cx="5731510" cy="2828925"/>
            <wp:effectExtent l="0" t="0" r="2540" b="9525"/>
            <wp:docPr id="1467108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08988" name="Picture 1467108988"/>
                    <pic:cNvPicPr/>
                  </pic:nvPicPr>
                  <pic:blipFill>
                    <a:blip r:embed="rId15"/>
                    <a:stretch>
                      <a:fillRect/>
                    </a:stretch>
                  </pic:blipFill>
                  <pic:spPr>
                    <a:xfrm>
                      <a:off x="0" y="0"/>
                      <a:ext cx="5731510" cy="2828925"/>
                    </a:xfrm>
                    <a:prstGeom prst="rect">
                      <a:avLst/>
                    </a:prstGeom>
                  </pic:spPr>
                </pic:pic>
              </a:graphicData>
            </a:graphic>
          </wp:inline>
        </w:drawing>
      </w:r>
    </w:p>
    <w:p w14:paraId="6D59CB24" w14:textId="458E6236" w:rsidR="00C975FD" w:rsidRDefault="00C975FD">
      <w:pPr>
        <w:rPr>
          <w:rFonts w:ascii="Times New Roman" w:hAnsi="Times New Roman" w:cs="Times New Roman"/>
        </w:rPr>
      </w:pPr>
      <w:r>
        <w:rPr>
          <w:rFonts w:ascii="Times New Roman" w:hAnsi="Times New Roman" w:cs="Times New Roman"/>
          <w:noProof/>
        </w:rPr>
        <w:lastRenderedPageBreak/>
        <w:drawing>
          <wp:inline distT="0" distB="0" distL="0" distR="0" wp14:anchorId="025A9E91" wp14:editId="39253B9C">
            <wp:extent cx="5731510" cy="2773045"/>
            <wp:effectExtent l="0" t="0" r="2540" b="8255"/>
            <wp:docPr id="11301595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59535" name="Picture 1130159535"/>
                    <pic:cNvPicPr/>
                  </pic:nvPicPr>
                  <pic:blipFill>
                    <a:blip r:embed="rId16"/>
                    <a:stretch>
                      <a:fillRect/>
                    </a:stretch>
                  </pic:blipFill>
                  <pic:spPr>
                    <a:xfrm>
                      <a:off x="0" y="0"/>
                      <a:ext cx="5731510" cy="2773045"/>
                    </a:xfrm>
                    <a:prstGeom prst="rect">
                      <a:avLst/>
                    </a:prstGeom>
                  </pic:spPr>
                </pic:pic>
              </a:graphicData>
            </a:graphic>
          </wp:inline>
        </w:drawing>
      </w:r>
    </w:p>
    <w:p w14:paraId="35F24C4F" w14:textId="0C7F53BC" w:rsidR="00C975FD" w:rsidRPr="004D6B83" w:rsidRDefault="00C975FD">
      <w:pPr>
        <w:rPr>
          <w:rFonts w:ascii="Times New Roman" w:hAnsi="Times New Roman" w:cs="Times New Roman"/>
        </w:rPr>
      </w:pPr>
      <w:r>
        <w:rPr>
          <w:rFonts w:ascii="Times New Roman" w:hAnsi="Times New Roman" w:cs="Times New Roman"/>
          <w:noProof/>
        </w:rPr>
        <w:drawing>
          <wp:inline distT="0" distB="0" distL="0" distR="0" wp14:anchorId="0BBC0175" wp14:editId="50B3C526">
            <wp:extent cx="5731510" cy="3917315"/>
            <wp:effectExtent l="0" t="0" r="2540" b="6985"/>
            <wp:docPr id="2085680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0390" name="Picture 2085680390"/>
                    <pic:cNvPicPr/>
                  </pic:nvPicPr>
                  <pic:blipFill>
                    <a:blip r:embed="rId17"/>
                    <a:stretch>
                      <a:fillRect/>
                    </a:stretch>
                  </pic:blipFill>
                  <pic:spPr>
                    <a:xfrm>
                      <a:off x="0" y="0"/>
                      <a:ext cx="5731510" cy="3917315"/>
                    </a:xfrm>
                    <a:prstGeom prst="rect">
                      <a:avLst/>
                    </a:prstGeom>
                  </pic:spPr>
                </pic:pic>
              </a:graphicData>
            </a:graphic>
          </wp:inline>
        </w:drawing>
      </w:r>
    </w:p>
    <w:sectPr w:rsidR="00C975FD" w:rsidRPr="004D6B83" w:rsidSect="004D6B83">
      <w:headerReference w:type="default" r:id="rId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50217" w14:textId="77777777" w:rsidR="004C735E" w:rsidRDefault="004C735E" w:rsidP="004D6B83">
      <w:pPr>
        <w:spacing w:after="0" w:line="240" w:lineRule="auto"/>
      </w:pPr>
      <w:r>
        <w:separator/>
      </w:r>
    </w:p>
  </w:endnote>
  <w:endnote w:type="continuationSeparator" w:id="0">
    <w:p w14:paraId="3D7767FF" w14:textId="77777777" w:rsidR="004C735E" w:rsidRDefault="004C735E" w:rsidP="004D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3862821"/>
      <w:docPartObj>
        <w:docPartGallery w:val="Page Numbers (Bottom of Page)"/>
        <w:docPartUnique/>
      </w:docPartObj>
    </w:sdtPr>
    <w:sdtEndPr>
      <w:rPr>
        <w:noProof/>
      </w:rPr>
    </w:sdtEndPr>
    <w:sdtContent>
      <w:p w14:paraId="18C786B0" w14:textId="3AF7A7EA" w:rsidR="004D6B83" w:rsidRDefault="004D6B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61941" w14:textId="77777777" w:rsidR="004D6B83" w:rsidRDefault="004D6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E99048" w14:textId="77777777" w:rsidR="004C735E" w:rsidRDefault="004C735E" w:rsidP="004D6B83">
      <w:pPr>
        <w:spacing w:after="0" w:line="240" w:lineRule="auto"/>
      </w:pPr>
      <w:r>
        <w:separator/>
      </w:r>
    </w:p>
  </w:footnote>
  <w:footnote w:type="continuationSeparator" w:id="0">
    <w:p w14:paraId="617C9D04" w14:textId="77777777" w:rsidR="004C735E" w:rsidRDefault="004C735E" w:rsidP="004D6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17417" w14:textId="4816BA5F" w:rsidR="004D6B83" w:rsidRDefault="004D6B83" w:rsidP="004D6B83">
    <w:pPr>
      <w:pStyle w:val="Header"/>
    </w:pPr>
  </w:p>
  <w:p w14:paraId="10727043" w14:textId="77777777" w:rsidR="004D6B83" w:rsidRDefault="004D6B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7393385">
    <w:abstractNumId w:val="8"/>
  </w:num>
  <w:num w:numId="2" w16cid:durableId="367149493">
    <w:abstractNumId w:val="6"/>
  </w:num>
  <w:num w:numId="3" w16cid:durableId="318195672">
    <w:abstractNumId w:val="5"/>
  </w:num>
  <w:num w:numId="4" w16cid:durableId="1370955188">
    <w:abstractNumId w:val="4"/>
  </w:num>
  <w:num w:numId="5" w16cid:durableId="777414457">
    <w:abstractNumId w:val="7"/>
  </w:num>
  <w:num w:numId="6" w16cid:durableId="1993218979">
    <w:abstractNumId w:val="3"/>
  </w:num>
  <w:num w:numId="7" w16cid:durableId="467361573">
    <w:abstractNumId w:val="2"/>
  </w:num>
  <w:num w:numId="8" w16cid:durableId="816069862">
    <w:abstractNumId w:val="1"/>
  </w:num>
  <w:num w:numId="9" w16cid:durableId="68386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F0A"/>
    <w:rsid w:val="0015074B"/>
    <w:rsid w:val="0029639D"/>
    <w:rsid w:val="002C5372"/>
    <w:rsid w:val="00326F90"/>
    <w:rsid w:val="00385753"/>
    <w:rsid w:val="004C735E"/>
    <w:rsid w:val="004D6B83"/>
    <w:rsid w:val="0057451F"/>
    <w:rsid w:val="00AA1D8D"/>
    <w:rsid w:val="00B47730"/>
    <w:rsid w:val="00C975FD"/>
    <w:rsid w:val="00CB0664"/>
    <w:rsid w:val="00D04146"/>
    <w:rsid w:val="00E21F04"/>
    <w:rsid w:val="00E627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9921B"/>
  <w14:defaultImageDpi w14:val="330"/>
  <w15:docId w15:val="{41E287C3-466D-4362-8561-DD7009F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D6B83"/>
    <w:rPr>
      <w:color w:val="0000FF" w:themeColor="hyperlink"/>
      <w:u w:val="single"/>
    </w:rPr>
  </w:style>
  <w:style w:type="character" w:styleId="UnresolvedMention">
    <w:name w:val="Unresolved Mention"/>
    <w:basedOn w:val="DefaultParagraphFont"/>
    <w:uiPriority w:val="99"/>
    <w:semiHidden/>
    <w:unhideWhenUsed/>
    <w:rsid w:val="004D6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nalytics.io/data-playground"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13</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Ayush Sahu</cp:lastModifiedBy>
  <cp:revision>4</cp:revision>
  <dcterms:created xsi:type="dcterms:W3CDTF">2013-12-23T23:15:00Z</dcterms:created>
  <dcterms:modified xsi:type="dcterms:W3CDTF">2025-04-12T15:29:00Z</dcterms:modified>
  <cp:category/>
</cp:coreProperties>
</file>